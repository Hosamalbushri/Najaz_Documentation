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c"/>
        <w:tblpPr w:leftFromText="180" w:rightFromText="180" w:vertAnchor="page" w:horzAnchor="margin" w:tblpXSpec="center" w:tblpY="808"/>
        <w:bidiVisual/>
        <w:tblW w:w="10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1"/>
        <w:gridCol w:w="6661"/>
      </w:tblGrid>
      <w:tr w:rsidR="003F20DD" w14:paraId="12CE9B08" w14:textId="77777777" w:rsidTr="003F20DD">
        <w:trPr>
          <w:trHeight w:val="1308"/>
        </w:trPr>
        <w:tc>
          <w:tcPr>
            <w:tcW w:w="3761" w:type="dxa"/>
          </w:tcPr>
          <w:p w14:paraId="4A946FF5" w14:textId="77777777" w:rsidR="003F20DD" w:rsidRPr="003F20DD" w:rsidRDefault="003F20DD" w:rsidP="003F20DD">
            <w:pPr>
              <w:pStyle w:val="aff4"/>
              <w:bidi/>
              <w:jc w:val="center"/>
              <w:rPr>
                <w:rFonts w:ascii="Arial" w:hAnsi="Arial" w:cs="Arial"/>
                <w:b/>
                <w:bCs/>
                <w:sz w:val="28"/>
                <w:szCs w:val="28"/>
                <w:rtl/>
              </w:rPr>
            </w:pPr>
            <w:r w:rsidRPr="003F20DD">
              <w:rPr>
                <w:rFonts w:ascii="Arial" w:hAnsi="Arial" w:cs="Arial"/>
                <w:b/>
                <w:bCs/>
                <w:sz w:val="28"/>
                <w:szCs w:val="28"/>
                <w:rtl/>
              </w:rPr>
              <w:t>الجمهورية اليمنية</w:t>
            </w:r>
          </w:p>
          <w:p w14:paraId="3B97ECE9" w14:textId="77777777" w:rsidR="003F20DD" w:rsidRPr="003F20DD" w:rsidRDefault="003F20DD" w:rsidP="003F20DD">
            <w:pPr>
              <w:pStyle w:val="aff4"/>
              <w:bidi/>
              <w:jc w:val="center"/>
              <w:rPr>
                <w:rFonts w:ascii="Arial" w:hAnsi="Arial" w:cs="Arial"/>
                <w:b/>
                <w:bCs/>
                <w:sz w:val="28"/>
                <w:szCs w:val="28"/>
                <w:rtl/>
              </w:rPr>
            </w:pPr>
            <w:r w:rsidRPr="003F20DD">
              <w:rPr>
                <w:rFonts w:ascii="Arial" w:hAnsi="Arial" w:cs="Arial"/>
                <w:b/>
                <w:bCs/>
                <w:sz w:val="28"/>
                <w:szCs w:val="28"/>
                <w:rtl/>
              </w:rPr>
              <w:t>وزارة التعليم العالي</w:t>
            </w:r>
          </w:p>
          <w:p w14:paraId="4E68777E" w14:textId="77777777" w:rsidR="003F20DD" w:rsidRPr="003F20DD" w:rsidRDefault="003F20DD" w:rsidP="003F20DD">
            <w:pPr>
              <w:pStyle w:val="aff4"/>
              <w:bidi/>
              <w:jc w:val="center"/>
              <w:rPr>
                <w:rFonts w:ascii="Arial" w:hAnsi="Arial" w:cs="Arial"/>
                <w:b/>
                <w:bCs/>
                <w:sz w:val="28"/>
                <w:szCs w:val="28"/>
                <w:rtl/>
              </w:rPr>
            </w:pPr>
            <w:r w:rsidRPr="003F20DD">
              <w:rPr>
                <w:rFonts w:ascii="Arial" w:hAnsi="Arial" w:cs="Arial"/>
                <w:b/>
                <w:bCs/>
                <w:sz w:val="28"/>
                <w:szCs w:val="28"/>
                <w:rtl/>
              </w:rPr>
              <w:t>والبحث العلمي</w:t>
            </w:r>
          </w:p>
          <w:p w14:paraId="18BCF63E" w14:textId="77777777" w:rsidR="003F20DD" w:rsidRPr="003F20DD" w:rsidRDefault="003F20DD" w:rsidP="003F20DD">
            <w:pPr>
              <w:pStyle w:val="aff4"/>
              <w:bidi/>
              <w:jc w:val="center"/>
              <w:rPr>
                <w:rFonts w:ascii="Arial" w:hAnsi="Arial" w:cs="Arial"/>
                <w:b/>
                <w:bCs/>
                <w:sz w:val="28"/>
                <w:szCs w:val="28"/>
                <w:rtl/>
              </w:rPr>
            </w:pPr>
            <w:r w:rsidRPr="003F20DD">
              <w:rPr>
                <w:rFonts w:ascii="Arial" w:hAnsi="Arial" w:cs="Arial"/>
                <w:b/>
                <w:bCs/>
                <w:sz w:val="28"/>
                <w:szCs w:val="28"/>
                <w:rtl/>
              </w:rPr>
              <w:t>جامعة صنعاء</w:t>
            </w:r>
          </w:p>
          <w:p w14:paraId="243F575B" w14:textId="77777777" w:rsidR="003F20DD" w:rsidRPr="003F20DD" w:rsidRDefault="003F20DD" w:rsidP="003F20DD">
            <w:pPr>
              <w:pStyle w:val="aff4"/>
              <w:bidi/>
              <w:jc w:val="center"/>
              <w:rPr>
                <w:rFonts w:ascii="Arial" w:hAnsi="Arial" w:cs="Arial"/>
                <w:b/>
                <w:bCs/>
                <w:sz w:val="28"/>
                <w:szCs w:val="28"/>
                <w:rtl/>
              </w:rPr>
            </w:pPr>
            <w:r w:rsidRPr="003F20DD">
              <w:rPr>
                <w:rFonts w:ascii="Arial" w:hAnsi="Arial" w:cs="Arial"/>
                <w:b/>
                <w:bCs/>
                <w:sz w:val="28"/>
                <w:szCs w:val="28"/>
                <w:rtl/>
              </w:rPr>
              <w:t>كلية الحاسوب وتكنولوجيا المعلومات</w:t>
            </w:r>
          </w:p>
          <w:p w14:paraId="2D0705B1" w14:textId="77777777" w:rsidR="003F20DD" w:rsidRPr="003F20DD" w:rsidRDefault="003F20DD" w:rsidP="003F20DD">
            <w:pPr>
              <w:pStyle w:val="aff4"/>
              <w:bidi/>
              <w:jc w:val="center"/>
              <w:rPr>
                <w:rFonts w:ascii="Arial" w:hAnsi="Arial" w:cs="Arial"/>
                <w:b/>
                <w:bCs/>
                <w:sz w:val="28"/>
                <w:szCs w:val="28"/>
                <w:rtl/>
              </w:rPr>
            </w:pPr>
          </w:p>
        </w:tc>
        <w:tc>
          <w:tcPr>
            <w:tcW w:w="6661" w:type="dxa"/>
          </w:tcPr>
          <w:p w14:paraId="3940E20F" w14:textId="65DB9FDD" w:rsidR="003F20DD" w:rsidRDefault="00F91516" w:rsidP="003F20DD">
            <w:pPr>
              <w:pStyle w:val="aff4"/>
              <w:bidi/>
              <w:rPr>
                <w:rFonts w:ascii="Arial" w:hAnsi="Arial" w:cs="Arial"/>
                <w:b/>
                <w:bCs/>
                <w:sz w:val="32"/>
                <w:szCs w:val="32"/>
                <w:rtl/>
              </w:rPr>
            </w:pPr>
            <w:r w:rsidRPr="00F91516">
              <w:rPr>
                <w:noProof/>
              </w:rPr>
              <w:drawing>
                <wp:anchor distT="0" distB="0" distL="114300" distR="114300" simplePos="0" relativeHeight="251657728" behindDoc="1" locked="0" layoutInCell="1" allowOverlap="1" wp14:anchorId="0D2AB3FA" wp14:editId="27DAC361">
                  <wp:simplePos x="0" y="0"/>
                  <wp:positionH relativeFrom="column">
                    <wp:posOffset>-70485</wp:posOffset>
                  </wp:positionH>
                  <wp:positionV relativeFrom="paragraph">
                    <wp:posOffset>3810</wp:posOffset>
                  </wp:positionV>
                  <wp:extent cx="1718310" cy="1752600"/>
                  <wp:effectExtent l="0" t="0" r="0" b="0"/>
                  <wp:wrapTight wrapText="bothSides">
                    <wp:wrapPolygon edited="0">
                      <wp:start x="5508" y="1409"/>
                      <wp:lineTo x="2874" y="5400"/>
                      <wp:lineTo x="4310" y="9391"/>
                      <wp:lineTo x="4071" y="13148"/>
                      <wp:lineTo x="5029" y="16904"/>
                      <wp:lineTo x="5029" y="17609"/>
                      <wp:lineTo x="8621" y="19722"/>
                      <wp:lineTo x="9818" y="20191"/>
                      <wp:lineTo x="11734" y="20191"/>
                      <wp:lineTo x="12931" y="19722"/>
                      <wp:lineTo x="16284" y="17609"/>
                      <wp:lineTo x="17242" y="13148"/>
                      <wp:lineTo x="17002" y="9391"/>
                      <wp:lineTo x="18678" y="5635"/>
                      <wp:lineTo x="15565" y="1409"/>
                      <wp:lineTo x="5508" y="1409"/>
                    </wp:wrapPolygon>
                  </wp:wrapTight>
                  <wp:docPr id="2" name="رسم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718310" cy="1752600"/>
                          </a:xfrm>
                          <a:prstGeom prst="rect">
                            <a:avLst/>
                          </a:prstGeom>
                        </pic:spPr>
                      </pic:pic>
                    </a:graphicData>
                  </a:graphic>
                  <wp14:sizeRelV relativeFrom="margin">
                    <wp14:pctHeight>0</wp14:pctHeight>
                  </wp14:sizeRelV>
                </wp:anchor>
              </w:drawing>
            </w:r>
          </w:p>
          <w:p w14:paraId="017223A8" w14:textId="7973ADB3" w:rsidR="00533AB7" w:rsidRPr="00533AB7" w:rsidRDefault="00533AB7" w:rsidP="00533AB7">
            <w:pPr>
              <w:tabs>
                <w:tab w:val="left" w:pos="1910"/>
              </w:tabs>
              <w:rPr>
                <w:rtl/>
              </w:rPr>
            </w:pPr>
            <w:r>
              <w:tab/>
            </w:r>
          </w:p>
        </w:tc>
      </w:tr>
    </w:tbl>
    <w:p w14:paraId="402D7581" w14:textId="77777777" w:rsidR="00701332" w:rsidRPr="00701332" w:rsidRDefault="00701332" w:rsidP="00701332">
      <w:pPr>
        <w:pStyle w:val="aff4"/>
        <w:bidi/>
        <w:rPr>
          <w:rFonts w:ascii="Arial" w:hAnsi="Arial" w:cs="Arial"/>
          <w:b/>
          <w:bCs/>
          <w:sz w:val="32"/>
          <w:szCs w:val="32"/>
          <w:rtl/>
        </w:rPr>
      </w:pPr>
    </w:p>
    <w:p w14:paraId="28B52BD2" w14:textId="77777777" w:rsidR="006D22FB" w:rsidRDefault="006D22FB" w:rsidP="006D22FB">
      <w:pPr>
        <w:pStyle w:val="ds-markdown-paragraph"/>
        <w:jc w:val="center"/>
        <w:rPr>
          <w:rStyle w:val="ac"/>
          <w:rFonts w:eastAsiaTheme="majorEastAsia"/>
          <w:sz w:val="40"/>
          <w:szCs w:val="40"/>
          <w:rtl/>
        </w:rPr>
      </w:pPr>
      <w:r w:rsidRPr="006D22FB">
        <w:rPr>
          <w:rStyle w:val="ac"/>
          <w:rFonts w:eastAsiaTheme="majorEastAsia"/>
          <w:sz w:val="40"/>
          <w:szCs w:val="40"/>
        </w:rPr>
        <w:t>Najaz Platform</w:t>
      </w:r>
    </w:p>
    <w:p w14:paraId="28AB7352" w14:textId="5473CD8E" w:rsidR="00403130" w:rsidRDefault="006D22FB" w:rsidP="00403130">
      <w:pPr>
        <w:pStyle w:val="ds-markdown-paragraph"/>
        <w:jc w:val="center"/>
        <w:rPr>
          <w:rStyle w:val="ac"/>
          <w:rFonts w:ascii="Arial" w:eastAsiaTheme="majorEastAsia" w:hAnsi="Arial" w:cs="Arial"/>
          <w:sz w:val="40"/>
          <w:szCs w:val="40"/>
          <w:rtl/>
        </w:rPr>
      </w:pPr>
      <w:r w:rsidRPr="006D22FB">
        <w:rPr>
          <w:rStyle w:val="ac"/>
          <w:rFonts w:ascii="Arial" w:eastAsiaTheme="majorEastAsia" w:hAnsi="Arial" w:cs="Arial"/>
          <w:sz w:val="40"/>
          <w:szCs w:val="40"/>
          <w:rtl/>
        </w:rPr>
        <w:t>منصة نجاز</w:t>
      </w:r>
    </w:p>
    <w:p w14:paraId="3802080E" w14:textId="77777777" w:rsidR="00403130" w:rsidRDefault="00403130" w:rsidP="005916D3">
      <w:pPr>
        <w:pStyle w:val="ds-markdown-paragraph"/>
        <w:jc w:val="center"/>
        <w:rPr>
          <w:rStyle w:val="ac"/>
          <w:rFonts w:ascii="Arial" w:eastAsiaTheme="majorEastAsia" w:hAnsi="Arial" w:cs="Arial"/>
          <w:sz w:val="40"/>
          <w:szCs w:val="40"/>
          <w:rtl/>
        </w:rPr>
      </w:pPr>
    </w:p>
    <w:tbl>
      <w:tblPr>
        <w:tblStyle w:val="afc"/>
        <w:tblpPr w:leftFromText="180" w:rightFromText="180" w:vertAnchor="text" w:horzAnchor="margin" w:tblpY="-45"/>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0"/>
        <w:gridCol w:w="7889"/>
      </w:tblGrid>
      <w:tr w:rsidR="00403130" w14:paraId="23B659AD" w14:textId="77777777" w:rsidTr="00403130">
        <w:trPr>
          <w:trHeight w:val="612"/>
        </w:trPr>
        <w:tc>
          <w:tcPr>
            <w:tcW w:w="2010" w:type="dxa"/>
          </w:tcPr>
          <w:p w14:paraId="7F9288F3" w14:textId="77777777" w:rsidR="00403130" w:rsidRDefault="00403130" w:rsidP="00403130">
            <w:pPr>
              <w:pStyle w:val="ds-markdown-paragraph"/>
              <w:jc w:val="center"/>
              <w:rPr>
                <w:rFonts w:ascii="Arial" w:eastAsiaTheme="majorEastAsia" w:hAnsi="Arial" w:cs="Arial"/>
                <w:b/>
                <w:bCs/>
                <w:sz w:val="40"/>
                <w:szCs w:val="40"/>
              </w:rPr>
            </w:pPr>
            <w:r w:rsidRPr="00403130">
              <w:rPr>
                <w:sz w:val="32"/>
                <w:szCs w:val="32"/>
                <w:rtl/>
              </w:rPr>
              <w:t>(23160006)</w:t>
            </w:r>
          </w:p>
        </w:tc>
        <w:tc>
          <w:tcPr>
            <w:tcW w:w="7889" w:type="dxa"/>
          </w:tcPr>
          <w:p w14:paraId="339CDC25" w14:textId="77777777" w:rsidR="00403130" w:rsidRPr="0008774B" w:rsidRDefault="00403130" w:rsidP="00403130">
            <w:pPr>
              <w:pStyle w:val="ds-markdown-paragraph"/>
              <w:numPr>
                <w:ilvl w:val="0"/>
                <w:numId w:val="12"/>
              </w:numPr>
              <w:bidi/>
              <w:rPr>
                <w:rFonts w:ascii="Arial" w:eastAsiaTheme="majorEastAsia" w:hAnsi="Arial" w:cs="Arial"/>
                <w:b/>
                <w:bCs/>
                <w:sz w:val="32"/>
                <w:szCs w:val="32"/>
              </w:rPr>
            </w:pPr>
            <w:r w:rsidRPr="0008774B">
              <w:rPr>
                <w:sz w:val="32"/>
                <w:szCs w:val="32"/>
                <w:rtl/>
              </w:rPr>
              <w:t>حسام حازم علي مصلح البشاري</w:t>
            </w:r>
          </w:p>
        </w:tc>
      </w:tr>
      <w:tr w:rsidR="00403130" w14:paraId="47F828B7" w14:textId="77777777" w:rsidTr="00403130">
        <w:trPr>
          <w:trHeight w:val="656"/>
        </w:trPr>
        <w:tc>
          <w:tcPr>
            <w:tcW w:w="2010" w:type="dxa"/>
          </w:tcPr>
          <w:p w14:paraId="259AFA58" w14:textId="77777777" w:rsidR="00403130" w:rsidRDefault="00403130" w:rsidP="00403130">
            <w:pPr>
              <w:pStyle w:val="ds-markdown-paragraph"/>
              <w:jc w:val="center"/>
              <w:rPr>
                <w:rFonts w:ascii="Arial" w:eastAsiaTheme="majorEastAsia" w:hAnsi="Arial" w:cs="Arial"/>
                <w:b/>
                <w:bCs/>
                <w:sz w:val="40"/>
                <w:szCs w:val="40"/>
              </w:rPr>
            </w:pPr>
            <w:r w:rsidRPr="00403130">
              <w:rPr>
                <w:sz w:val="32"/>
                <w:szCs w:val="32"/>
                <w:rtl/>
              </w:rPr>
              <w:t>(23160133)</w:t>
            </w:r>
          </w:p>
        </w:tc>
        <w:tc>
          <w:tcPr>
            <w:tcW w:w="7889" w:type="dxa"/>
          </w:tcPr>
          <w:p w14:paraId="4582DA29" w14:textId="77777777" w:rsidR="00403130" w:rsidRDefault="00403130" w:rsidP="00403130">
            <w:pPr>
              <w:pStyle w:val="ds-markdown-paragraph"/>
              <w:numPr>
                <w:ilvl w:val="0"/>
                <w:numId w:val="12"/>
              </w:numPr>
              <w:bidi/>
              <w:rPr>
                <w:rFonts w:ascii="Arial" w:eastAsiaTheme="majorEastAsia" w:hAnsi="Arial" w:cs="Arial"/>
                <w:b/>
                <w:bCs/>
                <w:sz w:val="40"/>
                <w:szCs w:val="40"/>
              </w:rPr>
            </w:pPr>
            <w:r w:rsidRPr="00403130">
              <w:rPr>
                <w:sz w:val="32"/>
                <w:szCs w:val="32"/>
                <w:rtl/>
              </w:rPr>
              <w:t>مجاهد احمد عبدالله علي الشرجي</w:t>
            </w:r>
          </w:p>
        </w:tc>
      </w:tr>
      <w:tr w:rsidR="00403130" w14:paraId="3E278994" w14:textId="77777777" w:rsidTr="00403130">
        <w:trPr>
          <w:trHeight w:val="668"/>
        </w:trPr>
        <w:tc>
          <w:tcPr>
            <w:tcW w:w="2010" w:type="dxa"/>
          </w:tcPr>
          <w:p w14:paraId="163EDBCF" w14:textId="77777777" w:rsidR="00403130" w:rsidRDefault="00403130" w:rsidP="00403130">
            <w:pPr>
              <w:pStyle w:val="ds-markdown-paragraph"/>
              <w:jc w:val="center"/>
              <w:rPr>
                <w:rFonts w:ascii="Arial" w:eastAsiaTheme="majorEastAsia" w:hAnsi="Arial" w:cs="Arial"/>
                <w:b/>
                <w:bCs/>
                <w:sz w:val="40"/>
                <w:szCs w:val="40"/>
              </w:rPr>
            </w:pPr>
            <w:r w:rsidRPr="00403130">
              <w:rPr>
                <w:sz w:val="32"/>
                <w:szCs w:val="32"/>
                <w:rtl/>
              </w:rPr>
              <w:t>(23160103)</w:t>
            </w:r>
          </w:p>
        </w:tc>
        <w:tc>
          <w:tcPr>
            <w:tcW w:w="7889" w:type="dxa"/>
          </w:tcPr>
          <w:p w14:paraId="04835A30" w14:textId="77777777" w:rsidR="00403130" w:rsidRDefault="00403130" w:rsidP="00403130">
            <w:pPr>
              <w:pStyle w:val="ds-markdown-paragraph"/>
              <w:numPr>
                <w:ilvl w:val="0"/>
                <w:numId w:val="12"/>
              </w:numPr>
              <w:bidi/>
              <w:rPr>
                <w:rFonts w:ascii="Arial" w:eastAsiaTheme="majorEastAsia" w:hAnsi="Arial" w:cs="Arial"/>
                <w:b/>
                <w:bCs/>
                <w:sz w:val="40"/>
                <w:szCs w:val="40"/>
              </w:rPr>
            </w:pPr>
            <w:r w:rsidRPr="00403130">
              <w:rPr>
                <w:sz w:val="32"/>
                <w:szCs w:val="32"/>
                <w:rtl/>
              </w:rPr>
              <w:t>إسماعيل محمد عبدالله احمد الشرفي</w:t>
            </w:r>
          </w:p>
        </w:tc>
      </w:tr>
      <w:tr w:rsidR="00403130" w14:paraId="0AA83A15" w14:textId="77777777" w:rsidTr="00403130">
        <w:trPr>
          <w:trHeight w:val="656"/>
        </w:trPr>
        <w:tc>
          <w:tcPr>
            <w:tcW w:w="2010" w:type="dxa"/>
          </w:tcPr>
          <w:p w14:paraId="0DD5B7B4" w14:textId="77777777" w:rsidR="00403130" w:rsidRDefault="00403130" w:rsidP="00403130">
            <w:pPr>
              <w:pStyle w:val="ds-markdown-paragraph"/>
              <w:jc w:val="center"/>
              <w:rPr>
                <w:rFonts w:ascii="Arial" w:eastAsiaTheme="majorEastAsia" w:hAnsi="Arial" w:cs="Arial"/>
                <w:b/>
                <w:bCs/>
                <w:sz w:val="40"/>
                <w:szCs w:val="40"/>
              </w:rPr>
            </w:pPr>
            <w:r w:rsidRPr="00403130">
              <w:rPr>
                <w:sz w:val="32"/>
                <w:szCs w:val="32"/>
                <w:rtl/>
              </w:rPr>
              <w:t>(23160043)</w:t>
            </w:r>
          </w:p>
        </w:tc>
        <w:tc>
          <w:tcPr>
            <w:tcW w:w="7889" w:type="dxa"/>
          </w:tcPr>
          <w:p w14:paraId="5AF52C10" w14:textId="77777777" w:rsidR="00403130" w:rsidRDefault="00403130" w:rsidP="00403130">
            <w:pPr>
              <w:pStyle w:val="ds-markdown-paragraph"/>
              <w:numPr>
                <w:ilvl w:val="0"/>
                <w:numId w:val="12"/>
              </w:numPr>
              <w:bidi/>
              <w:rPr>
                <w:rFonts w:ascii="Arial" w:eastAsiaTheme="majorEastAsia" w:hAnsi="Arial" w:cs="Arial"/>
                <w:b/>
                <w:bCs/>
                <w:sz w:val="40"/>
                <w:szCs w:val="40"/>
              </w:rPr>
            </w:pPr>
            <w:r w:rsidRPr="00403130">
              <w:rPr>
                <w:sz w:val="32"/>
                <w:szCs w:val="32"/>
                <w:rtl/>
              </w:rPr>
              <w:t>احمد شاكر محمد سعيد العريقي</w:t>
            </w:r>
          </w:p>
        </w:tc>
      </w:tr>
      <w:tr w:rsidR="00403130" w14:paraId="3373499B" w14:textId="77777777" w:rsidTr="00403130">
        <w:trPr>
          <w:trHeight w:val="340"/>
        </w:trPr>
        <w:tc>
          <w:tcPr>
            <w:tcW w:w="2010" w:type="dxa"/>
          </w:tcPr>
          <w:p w14:paraId="72C8EA0E" w14:textId="77777777" w:rsidR="00403130" w:rsidRDefault="00403130" w:rsidP="00403130">
            <w:pPr>
              <w:pStyle w:val="ds-markdown-paragraph"/>
              <w:jc w:val="center"/>
              <w:rPr>
                <w:rFonts w:ascii="Arial" w:eastAsiaTheme="majorEastAsia" w:hAnsi="Arial" w:cs="Arial"/>
                <w:b/>
                <w:bCs/>
                <w:sz w:val="40"/>
                <w:szCs w:val="40"/>
              </w:rPr>
            </w:pPr>
            <w:r w:rsidRPr="00403130">
              <w:rPr>
                <w:sz w:val="32"/>
                <w:szCs w:val="32"/>
                <w:rtl/>
              </w:rPr>
              <w:t>(23160051)</w:t>
            </w:r>
          </w:p>
        </w:tc>
        <w:tc>
          <w:tcPr>
            <w:tcW w:w="7889" w:type="dxa"/>
          </w:tcPr>
          <w:p w14:paraId="20C7FE4B" w14:textId="77777777" w:rsidR="00403130" w:rsidRDefault="00403130" w:rsidP="00403130">
            <w:pPr>
              <w:pStyle w:val="ds-markdown-paragraph"/>
              <w:numPr>
                <w:ilvl w:val="0"/>
                <w:numId w:val="12"/>
              </w:numPr>
              <w:bidi/>
              <w:rPr>
                <w:rFonts w:ascii="Arial" w:eastAsiaTheme="majorEastAsia" w:hAnsi="Arial" w:cs="Arial"/>
                <w:b/>
                <w:bCs/>
                <w:sz w:val="40"/>
                <w:szCs w:val="40"/>
              </w:rPr>
            </w:pPr>
            <w:r w:rsidRPr="00403130">
              <w:rPr>
                <w:sz w:val="32"/>
                <w:szCs w:val="32"/>
                <w:rtl/>
              </w:rPr>
              <w:t>محمد رشاد ناجي حسان العامري</w:t>
            </w:r>
          </w:p>
        </w:tc>
      </w:tr>
    </w:tbl>
    <w:p w14:paraId="39D72DB8" w14:textId="2CB589F8" w:rsidR="000C4EA9" w:rsidRPr="00701332" w:rsidRDefault="00701332" w:rsidP="00701332">
      <w:pPr>
        <w:pStyle w:val="aff4"/>
        <w:bidi/>
        <w:jc w:val="center"/>
        <w:rPr>
          <w:sz w:val="32"/>
          <w:szCs w:val="32"/>
          <w:rtl/>
        </w:rPr>
      </w:pPr>
      <w:r w:rsidRPr="00701332">
        <w:rPr>
          <w:rFonts w:hint="cs"/>
          <w:sz w:val="32"/>
          <w:szCs w:val="32"/>
          <w:rtl/>
        </w:rPr>
        <w:t>اشراف:</w:t>
      </w:r>
    </w:p>
    <w:p w14:paraId="3DE06880" w14:textId="7158FB2D" w:rsidR="00701332" w:rsidRPr="00701332" w:rsidRDefault="00701332" w:rsidP="00701332">
      <w:pPr>
        <w:pStyle w:val="aff4"/>
        <w:bidi/>
        <w:jc w:val="center"/>
        <w:rPr>
          <w:sz w:val="32"/>
          <w:szCs w:val="32"/>
          <w:rtl/>
        </w:rPr>
      </w:pPr>
      <w:r w:rsidRPr="00701332">
        <w:rPr>
          <w:rFonts w:hint="cs"/>
          <w:sz w:val="32"/>
          <w:szCs w:val="32"/>
          <w:rtl/>
        </w:rPr>
        <w:t>د/ مالك الجبري</w:t>
      </w:r>
    </w:p>
    <w:p w14:paraId="51E9FDAB" w14:textId="77777777" w:rsidR="000C4EA9" w:rsidRDefault="000C4EA9" w:rsidP="000C4EA9">
      <w:pPr>
        <w:pStyle w:val="aff4"/>
        <w:rPr>
          <w:rtl/>
        </w:rPr>
      </w:pPr>
    </w:p>
    <w:p w14:paraId="029C5DCB" w14:textId="133063C4" w:rsidR="000C4EA9" w:rsidRPr="00C74162" w:rsidRDefault="00C74162" w:rsidP="00C74162">
      <w:pPr>
        <w:pStyle w:val="aff4"/>
        <w:bidi/>
        <w:jc w:val="center"/>
        <w:rPr>
          <w:rFonts w:ascii="Arial" w:hAnsi="Arial" w:cs="Arial"/>
          <w:b/>
          <w:bCs/>
          <w:rtl/>
        </w:rPr>
      </w:pPr>
      <w:r w:rsidRPr="00C74162">
        <w:rPr>
          <w:rStyle w:val="ac"/>
          <w:rFonts w:ascii="Arial" w:hAnsi="Arial" w:cs="Arial"/>
          <w:b w:val="0"/>
          <w:bCs w:val="0"/>
          <w:rtl/>
        </w:rPr>
        <w:t>وثيقة مشروع التخرج</w:t>
      </w:r>
      <w:r w:rsidRPr="00C74162">
        <w:rPr>
          <w:rFonts w:ascii="Arial" w:hAnsi="Arial" w:cs="Arial"/>
          <w:b/>
          <w:bCs/>
          <w:rtl/>
        </w:rPr>
        <w:t xml:space="preserve"> </w:t>
      </w:r>
      <w:r w:rsidRPr="00C74162">
        <w:rPr>
          <w:rFonts w:ascii="Arial" w:hAnsi="Arial" w:cs="Arial"/>
          <w:rtl/>
        </w:rPr>
        <w:t>المقدمة</w:t>
      </w:r>
      <w:r w:rsidRPr="00C74162">
        <w:rPr>
          <w:rFonts w:ascii="Arial" w:hAnsi="Arial" w:cs="Arial"/>
          <w:b/>
          <w:bCs/>
          <w:rtl/>
        </w:rPr>
        <w:t xml:space="preserve"> </w:t>
      </w:r>
      <w:r w:rsidRPr="00C74162">
        <w:rPr>
          <w:rFonts w:ascii="Arial" w:hAnsi="Arial" w:cs="Arial"/>
          <w:rtl/>
        </w:rPr>
        <w:t>إلى</w:t>
      </w:r>
      <w:r w:rsidRPr="00C74162">
        <w:rPr>
          <w:rFonts w:ascii="Arial" w:hAnsi="Arial" w:cs="Arial"/>
          <w:b/>
          <w:bCs/>
          <w:rtl/>
        </w:rPr>
        <w:t xml:space="preserve"> </w:t>
      </w:r>
      <w:r w:rsidRPr="00C74162">
        <w:rPr>
          <w:rStyle w:val="ac"/>
          <w:rFonts w:ascii="Arial" w:hAnsi="Arial" w:cs="Arial"/>
          <w:b w:val="0"/>
          <w:bCs w:val="0"/>
          <w:rtl/>
        </w:rPr>
        <w:t>قسم علوم الحاسوب</w:t>
      </w:r>
      <w:r w:rsidRPr="00C74162">
        <w:rPr>
          <w:rFonts w:ascii="Arial" w:hAnsi="Arial" w:cs="Arial"/>
          <w:b/>
          <w:bCs/>
          <w:rtl/>
        </w:rPr>
        <w:t xml:space="preserve"> </w:t>
      </w:r>
      <w:r w:rsidRPr="00C74162">
        <w:rPr>
          <w:rFonts w:ascii="Arial" w:hAnsi="Arial" w:cs="Arial"/>
          <w:rtl/>
        </w:rPr>
        <w:t>في</w:t>
      </w:r>
      <w:r w:rsidRPr="00C74162">
        <w:rPr>
          <w:rFonts w:ascii="Arial" w:hAnsi="Arial" w:cs="Arial"/>
          <w:b/>
          <w:bCs/>
          <w:rtl/>
        </w:rPr>
        <w:t xml:space="preserve"> </w:t>
      </w:r>
      <w:r w:rsidRPr="00C74162">
        <w:rPr>
          <w:rStyle w:val="ac"/>
          <w:rFonts w:ascii="Arial" w:hAnsi="Arial" w:cs="Arial"/>
          <w:b w:val="0"/>
          <w:bCs w:val="0"/>
          <w:rtl/>
        </w:rPr>
        <w:t>كلية الحاسوب وتكنولوجيا المعلومات</w:t>
      </w:r>
      <w:r w:rsidRPr="00C74162">
        <w:rPr>
          <w:rFonts w:ascii="Arial" w:hAnsi="Arial" w:cs="Arial"/>
          <w:b/>
          <w:bCs/>
          <w:rtl/>
        </w:rPr>
        <w:t xml:space="preserve">، </w:t>
      </w:r>
      <w:r w:rsidRPr="00C74162">
        <w:rPr>
          <w:rFonts w:ascii="Arial" w:hAnsi="Arial" w:cs="Arial"/>
          <w:rtl/>
        </w:rPr>
        <w:t>استكمالاً</w:t>
      </w:r>
      <w:r w:rsidRPr="00C74162">
        <w:rPr>
          <w:rFonts w:ascii="Arial" w:hAnsi="Arial" w:cs="Arial"/>
          <w:b/>
          <w:bCs/>
          <w:rtl/>
        </w:rPr>
        <w:t xml:space="preserve"> </w:t>
      </w:r>
      <w:r w:rsidRPr="00C74162">
        <w:rPr>
          <w:rFonts w:ascii="Arial" w:hAnsi="Arial" w:cs="Arial"/>
          <w:rtl/>
        </w:rPr>
        <w:t>لمتطلبات</w:t>
      </w:r>
      <w:r w:rsidRPr="00C74162">
        <w:rPr>
          <w:rFonts w:ascii="Arial" w:hAnsi="Arial" w:cs="Arial"/>
          <w:b/>
          <w:bCs/>
          <w:rtl/>
        </w:rPr>
        <w:t xml:space="preserve"> </w:t>
      </w:r>
      <w:r w:rsidRPr="00C74162">
        <w:rPr>
          <w:rFonts w:ascii="Arial" w:hAnsi="Arial" w:cs="Arial"/>
          <w:rtl/>
        </w:rPr>
        <w:t>الحصول</w:t>
      </w:r>
      <w:r w:rsidRPr="00C74162">
        <w:rPr>
          <w:rFonts w:ascii="Arial" w:hAnsi="Arial" w:cs="Arial"/>
          <w:b/>
          <w:bCs/>
          <w:rtl/>
        </w:rPr>
        <w:t xml:space="preserve"> </w:t>
      </w:r>
      <w:r w:rsidRPr="00C74162">
        <w:rPr>
          <w:rFonts w:ascii="Arial" w:hAnsi="Arial" w:cs="Arial"/>
          <w:rtl/>
        </w:rPr>
        <w:t>على</w:t>
      </w:r>
      <w:r w:rsidRPr="00C74162">
        <w:rPr>
          <w:rFonts w:ascii="Arial" w:hAnsi="Arial" w:cs="Arial"/>
          <w:b/>
          <w:bCs/>
          <w:rtl/>
        </w:rPr>
        <w:t xml:space="preserve"> </w:t>
      </w:r>
      <w:r w:rsidRPr="00C74162">
        <w:rPr>
          <w:rFonts w:ascii="Arial" w:hAnsi="Arial" w:cs="Arial"/>
          <w:rtl/>
        </w:rPr>
        <w:t>درجة</w:t>
      </w:r>
      <w:r w:rsidRPr="00C74162">
        <w:rPr>
          <w:rFonts w:ascii="Arial" w:hAnsi="Arial" w:cs="Arial"/>
          <w:b/>
          <w:bCs/>
          <w:rtl/>
        </w:rPr>
        <w:t xml:space="preserve"> </w:t>
      </w:r>
      <w:r w:rsidRPr="00C74162">
        <w:rPr>
          <w:rStyle w:val="ac"/>
          <w:rFonts w:ascii="Arial" w:hAnsi="Arial" w:cs="Arial"/>
          <w:b w:val="0"/>
          <w:bCs w:val="0"/>
          <w:rtl/>
        </w:rPr>
        <w:t>البكالوريوس في علوم الحاسوب</w:t>
      </w:r>
      <w:r>
        <w:rPr>
          <w:rStyle w:val="ac"/>
          <w:rFonts w:ascii="Arial" w:hAnsi="Arial" w:cs="Arial" w:hint="cs"/>
          <w:b w:val="0"/>
          <w:bCs w:val="0"/>
          <w:rtl/>
        </w:rPr>
        <w:t>.</w:t>
      </w:r>
    </w:p>
    <w:p w14:paraId="4DA39387" w14:textId="76702E54" w:rsidR="00403130" w:rsidRPr="00015B25" w:rsidRDefault="00C74162" w:rsidP="00533AB7">
      <w:pPr>
        <w:pStyle w:val="aff4"/>
        <w:jc w:val="center"/>
        <w:rPr>
          <w:b/>
          <w:bCs/>
          <w:rtl/>
        </w:rPr>
      </w:pPr>
      <w:r w:rsidRPr="00C74162">
        <w:rPr>
          <w:rFonts w:hint="cs"/>
          <w:b/>
          <w:bCs/>
          <w:rtl/>
        </w:rPr>
        <w:t>2025</w:t>
      </w:r>
    </w:p>
    <w:p w14:paraId="2CFDAF28" w14:textId="669F0192" w:rsidR="000E10D9" w:rsidRDefault="00834CCC" w:rsidP="00533AB7">
      <w:pPr>
        <w:pStyle w:val="aff4"/>
        <w:jc w:val="center"/>
        <w:outlineLvl w:val="0"/>
        <w:rPr>
          <w:b/>
          <w:bCs/>
          <w:sz w:val="32"/>
          <w:szCs w:val="32"/>
          <w:rtl/>
        </w:rPr>
      </w:pPr>
      <w:bookmarkStart w:id="0" w:name="_Toc199791711"/>
      <w:r w:rsidRPr="000E10D9">
        <w:rPr>
          <w:rFonts w:hint="cs"/>
          <w:b/>
          <w:bCs/>
          <w:sz w:val="32"/>
          <w:szCs w:val="32"/>
          <w:rtl/>
        </w:rPr>
        <w:lastRenderedPageBreak/>
        <w:t>ملخص المشروع</w:t>
      </w:r>
      <w:bookmarkEnd w:id="0"/>
    </w:p>
    <w:p w14:paraId="60E78A6B" w14:textId="77777777" w:rsidR="00015B25" w:rsidRPr="00AE71C3" w:rsidRDefault="00015B25" w:rsidP="00AE71C3">
      <w:pPr>
        <w:pStyle w:val="aff4"/>
        <w:bidi/>
        <w:jc w:val="center"/>
        <w:rPr>
          <w:rFonts w:ascii="Arial" w:hAnsi="Arial" w:cs="Arial"/>
          <w:b/>
          <w:bCs/>
          <w:sz w:val="32"/>
          <w:szCs w:val="32"/>
          <w:rtl/>
        </w:rPr>
      </w:pPr>
    </w:p>
    <w:p w14:paraId="338CB83E" w14:textId="77777777" w:rsidR="00AE71C3" w:rsidRPr="00AE71C3" w:rsidRDefault="00AE71C3" w:rsidP="00AE71C3">
      <w:pPr>
        <w:bidi/>
        <w:spacing w:line="360" w:lineRule="auto"/>
        <w:rPr>
          <w:rFonts w:ascii="Arial" w:hAnsi="Arial" w:cs="Arial"/>
          <w:sz w:val="24"/>
          <w:szCs w:val="24"/>
        </w:rPr>
      </w:pPr>
      <w:r w:rsidRPr="00AE71C3">
        <w:rPr>
          <w:rFonts w:ascii="Arial" w:hAnsi="Arial" w:cs="Arial"/>
          <w:sz w:val="24"/>
          <w:szCs w:val="24"/>
          <w:rtl/>
        </w:rPr>
        <w:t>في ظل التحول الرقمي الذي يشهده العالم، أصبحت الحاجة ملحة لتبني حلول تقنية تسهم في تحسين جودة الخدمات الحكومية وتسهيل الوصول إليها، خاصة في القطاعات الحساسة كالقضاء والعدالة. ومن هذا المنطلق، جاءت فكرة مشروع التخرج الذي يتمثل في تطوير منصة إلكترونية ذكية تابعة لوزارة العدل اليمنية، تهدف إلى رقمنة الخدمات العدلية وتوفير بيئة قضائية رقمية متكاملة تلبي احتياجات المواطنين والمحامين والجهات المعنية</w:t>
      </w:r>
      <w:r w:rsidRPr="00AE71C3">
        <w:rPr>
          <w:rFonts w:ascii="Arial" w:hAnsi="Arial" w:cs="Arial"/>
          <w:sz w:val="24"/>
          <w:szCs w:val="24"/>
        </w:rPr>
        <w:t>.</w:t>
      </w:r>
    </w:p>
    <w:p w14:paraId="3884F818" w14:textId="77777777" w:rsidR="00AE71C3" w:rsidRPr="00AE71C3" w:rsidRDefault="00AE71C3" w:rsidP="00AE71C3">
      <w:pPr>
        <w:bidi/>
        <w:spacing w:line="360" w:lineRule="auto"/>
        <w:rPr>
          <w:rFonts w:ascii="Arial" w:hAnsi="Arial" w:cs="Arial"/>
          <w:sz w:val="24"/>
          <w:szCs w:val="24"/>
        </w:rPr>
      </w:pPr>
      <w:r w:rsidRPr="00AE71C3">
        <w:rPr>
          <w:rFonts w:ascii="Arial" w:hAnsi="Arial" w:cs="Arial"/>
          <w:sz w:val="24"/>
          <w:szCs w:val="24"/>
          <w:rtl/>
        </w:rPr>
        <w:t>تكمن المشكلة الأساسية التي يعالجها هذا المشروع في بطء الإجراءات العدلية، وصعوبة وصول المواطنين إلى الخدمات القضائية، إلى جانب التكدس في المرافق العدلية وضعف أنظمة المتابعة اليدوية، مما يؤدي إلى تأخير الفصل في القضايا وزيادة العبء على موظفي الوزارة. كما أن عدم وجود منصة موحدة يخلق فجوة بين المواطن ومؤسسات العدالة، ويؤثر سلبًا على الشفافية والثقة في النظام القضائي</w:t>
      </w:r>
      <w:r w:rsidRPr="00AE71C3">
        <w:rPr>
          <w:rFonts w:ascii="Arial" w:hAnsi="Arial" w:cs="Arial"/>
          <w:sz w:val="24"/>
          <w:szCs w:val="24"/>
        </w:rPr>
        <w:t>.</w:t>
      </w:r>
    </w:p>
    <w:p w14:paraId="602E74D4" w14:textId="77777777" w:rsidR="00AE71C3" w:rsidRPr="00AE71C3" w:rsidRDefault="00AE71C3" w:rsidP="00AE71C3">
      <w:pPr>
        <w:bidi/>
        <w:spacing w:line="360" w:lineRule="auto"/>
        <w:rPr>
          <w:rFonts w:ascii="Arial" w:hAnsi="Arial" w:cs="Arial"/>
          <w:sz w:val="24"/>
          <w:szCs w:val="24"/>
        </w:rPr>
      </w:pPr>
      <w:r w:rsidRPr="00AE71C3">
        <w:rPr>
          <w:rFonts w:ascii="Arial" w:hAnsi="Arial" w:cs="Arial"/>
          <w:sz w:val="24"/>
          <w:szCs w:val="24"/>
          <w:rtl/>
        </w:rPr>
        <w:t>يهدف هذا المشروع بشكل رئيسي إلى تحقيق التحول الرقمي في وزارة العدل اليمنية من خلال إنشاء منصة إلكترونية تتيح تقديم الشكاوى، تتبع القضايا، حجز مواعيد الجلسات، الاستعلام عن الوثائق، والتواصل مع الجهات العدلية بسهولة وأمان. كما يسعى المشروع إلى تعزيز كفاءة العمل المؤسسي، وتوفير بيانات دقيقة لدعم اتخاذ القرار، وتقليل التكاليف الإدارية وتحسين رضا المستفيدين</w:t>
      </w:r>
      <w:r w:rsidRPr="00AE71C3">
        <w:rPr>
          <w:rFonts w:ascii="Arial" w:hAnsi="Arial" w:cs="Arial"/>
          <w:sz w:val="24"/>
          <w:szCs w:val="24"/>
        </w:rPr>
        <w:t>.</w:t>
      </w:r>
    </w:p>
    <w:p w14:paraId="7144C71F" w14:textId="0AE3DF8E" w:rsidR="00AE71C3" w:rsidRPr="00AE71C3" w:rsidRDefault="00AE71C3" w:rsidP="00AE71C3">
      <w:pPr>
        <w:bidi/>
        <w:spacing w:line="360" w:lineRule="auto"/>
        <w:rPr>
          <w:rFonts w:ascii="Arial" w:hAnsi="Arial" w:cs="Arial"/>
          <w:sz w:val="24"/>
          <w:szCs w:val="24"/>
        </w:rPr>
      </w:pPr>
      <w:r w:rsidRPr="00AE71C3">
        <w:rPr>
          <w:rFonts w:ascii="Arial" w:hAnsi="Arial" w:cs="Arial"/>
          <w:sz w:val="24"/>
          <w:szCs w:val="24"/>
          <w:rtl/>
        </w:rPr>
        <w:t xml:space="preserve">في تنفيذ هذا المشروع تم استخدام مجموعة من الأدوات التقنية، من أبرزها بيئة تطوير الويب والتطبيقات باستخدام تقنيات </w:t>
      </w:r>
      <w:r w:rsidRPr="00AE71C3">
        <w:rPr>
          <w:rFonts w:ascii="Arial" w:hAnsi="Arial" w:cs="Arial"/>
          <w:sz w:val="24"/>
          <w:szCs w:val="24"/>
        </w:rPr>
        <w:t xml:space="preserve">Flutter </w:t>
      </w:r>
      <w:r w:rsidRPr="00AE71C3">
        <w:rPr>
          <w:rFonts w:ascii="Arial" w:hAnsi="Arial" w:cs="Arial"/>
          <w:sz w:val="24"/>
          <w:szCs w:val="24"/>
          <w:rtl/>
        </w:rPr>
        <w:t>لتطبيقات الهاتف،</w:t>
      </w:r>
      <w:r>
        <w:rPr>
          <w:rFonts w:ascii="Arial" w:hAnsi="Arial" w:cs="Arial"/>
          <w:sz w:val="24"/>
          <w:szCs w:val="24"/>
        </w:rPr>
        <w:t xml:space="preserve"> python</w:t>
      </w:r>
      <w:r w:rsidRPr="00AE71C3">
        <w:rPr>
          <w:rFonts w:ascii="Arial" w:hAnsi="Arial" w:cs="Arial"/>
          <w:sz w:val="24"/>
          <w:szCs w:val="24"/>
        </w:rPr>
        <w:t xml:space="preserve"> </w:t>
      </w:r>
      <w:r w:rsidRPr="00AE71C3">
        <w:rPr>
          <w:rFonts w:ascii="Arial" w:hAnsi="Arial" w:cs="Arial"/>
          <w:sz w:val="24"/>
          <w:szCs w:val="24"/>
          <w:rtl/>
        </w:rPr>
        <w:t xml:space="preserve">للواجهة الخلفية، إلى جانب قاعدة بيانات </w:t>
      </w:r>
      <w:r w:rsidRPr="00AE71C3">
        <w:rPr>
          <w:rFonts w:ascii="Arial" w:hAnsi="Arial" w:cs="Arial"/>
          <w:sz w:val="24"/>
          <w:szCs w:val="24"/>
        </w:rPr>
        <w:t>PostgreSQL</w:t>
      </w:r>
      <w:r w:rsidRPr="00AE71C3">
        <w:rPr>
          <w:rFonts w:ascii="Arial" w:hAnsi="Arial" w:cs="Arial"/>
          <w:sz w:val="24"/>
          <w:szCs w:val="24"/>
          <w:rtl/>
        </w:rPr>
        <w:t xml:space="preserve">لضمان موثوقية وسرعة الوصول إلى المعلومات، ونظام </w:t>
      </w:r>
      <w:r w:rsidRPr="00AE71C3">
        <w:rPr>
          <w:rFonts w:ascii="Arial" w:hAnsi="Arial" w:cs="Arial"/>
          <w:sz w:val="24"/>
          <w:szCs w:val="24"/>
        </w:rPr>
        <w:t xml:space="preserve">Firebase </w:t>
      </w:r>
      <w:r w:rsidRPr="00AE71C3">
        <w:rPr>
          <w:rFonts w:ascii="Arial" w:hAnsi="Arial" w:cs="Arial"/>
          <w:sz w:val="24"/>
          <w:szCs w:val="24"/>
          <w:rtl/>
        </w:rPr>
        <w:t>لإدارة الإشعارات اللحظية. وقد تم الأخذ بعين الاعتبار تأمين البيانات من خلال بروتوكولات تشفير قوية ونظام تحقق متعدد الطبقات</w:t>
      </w:r>
      <w:r w:rsidRPr="00AE71C3">
        <w:rPr>
          <w:rFonts w:ascii="Arial" w:hAnsi="Arial" w:cs="Arial"/>
          <w:sz w:val="24"/>
          <w:szCs w:val="24"/>
        </w:rPr>
        <w:t>.</w:t>
      </w:r>
    </w:p>
    <w:p w14:paraId="7697F5DB" w14:textId="77777777" w:rsidR="00AE71C3" w:rsidRPr="00AE71C3" w:rsidRDefault="00AE71C3" w:rsidP="00AE71C3">
      <w:pPr>
        <w:bidi/>
        <w:spacing w:line="360" w:lineRule="auto"/>
        <w:rPr>
          <w:rFonts w:ascii="Arial" w:hAnsi="Arial" w:cs="Arial"/>
          <w:sz w:val="24"/>
          <w:szCs w:val="24"/>
        </w:rPr>
      </w:pPr>
      <w:r w:rsidRPr="00AE71C3">
        <w:rPr>
          <w:rFonts w:ascii="Arial" w:hAnsi="Arial" w:cs="Arial"/>
          <w:sz w:val="24"/>
          <w:szCs w:val="24"/>
          <w:rtl/>
        </w:rPr>
        <w:t>أسفرت نتائج المشروع عن تصميم وتنفيذ نموذج أولي لمنصة إلكترونية تقدم تجربة مستخدم فعّالة وسلسة، مع واجهات متجاوبة، وتدفق منطقي للوظائف العدلية، وقد أثبتت التجارب الأولية جدوى المنصة في تقليل زمن تنفيذ الإجراءات بنسبة ملحوظة، كما أظهرت قابلية عالية للتوسع والتطوير مستقبلاً</w:t>
      </w:r>
      <w:r w:rsidRPr="00AE71C3">
        <w:rPr>
          <w:rFonts w:ascii="Arial" w:hAnsi="Arial" w:cs="Arial"/>
          <w:sz w:val="24"/>
          <w:szCs w:val="24"/>
        </w:rPr>
        <w:t>.</w:t>
      </w:r>
    </w:p>
    <w:p w14:paraId="3EBFCDAB" w14:textId="77777777" w:rsidR="00AE71C3" w:rsidRPr="00AE71C3" w:rsidRDefault="00AE71C3" w:rsidP="00AE71C3">
      <w:pPr>
        <w:bidi/>
        <w:spacing w:line="360" w:lineRule="auto"/>
        <w:rPr>
          <w:rFonts w:ascii="Arial" w:hAnsi="Arial" w:cs="Arial"/>
          <w:sz w:val="24"/>
          <w:szCs w:val="24"/>
        </w:rPr>
      </w:pPr>
      <w:r w:rsidRPr="00AE71C3">
        <w:rPr>
          <w:rFonts w:ascii="Arial" w:hAnsi="Arial" w:cs="Arial"/>
          <w:sz w:val="24"/>
          <w:szCs w:val="24"/>
          <w:rtl/>
        </w:rPr>
        <w:t>في الختام، يمكن القول إن المشروع يمثل خطوة عملية نحو دعم التحول الرقمي في القطاع العدلي اليمني، ويوصي الفريق المطوّر بالعمل على تبنّي المشروع رسميًا من قبل وزارة العدل، مع إجراء اختبار ميداني شامل، وتوسيع نطاق التكامل مع بقية الجهات الحكومية، لضمان نظام عدلي مترابط وفعّال. كما يُنصح بالاستثمار في تدريب الكوادر العدلية على استخدام هذه المنصة، لضمان استدامة المشروع وتحقيق أهدافه الاستراتيجية على المدى الطويل</w:t>
      </w:r>
      <w:r w:rsidRPr="00AE71C3">
        <w:rPr>
          <w:rFonts w:ascii="Arial" w:hAnsi="Arial" w:cs="Arial"/>
          <w:sz w:val="24"/>
          <w:szCs w:val="24"/>
        </w:rPr>
        <w:t>.</w:t>
      </w:r>
    </w:p>
    <w:p w14:paraId="7593BA10" w14:textId="77777777" w:rsidR="000E10D9" w:rsidRPr="000E10D9" w:rsidRDefault="000E10D9" w:rsidP="00AE71C3">
      <w:pPr>
        <w:pStyle w:val="aff4"/>
        <w:rPr>
          <w:b/>
          <w:bCs/>
          <w:sz w:val="32"/>
          <w:szCs w:val="32"/>
          <w:rtl/>
        </w:rPr>
      </w:pPr>
    </w:p>
    <w:p w14:paraId="32332825" w14:textId="5E7F47D8" w:rsidR="000C4EA9" w:rsidRDefault="005611BD" w:rsidP="00533AB7">
      <w:pPr>
        <w:pStyle w:val="aff4"/>
        <w:bidi/>
        <w:jc w:val="center"/>
        <w:outlineLvl w:val="0"/>
        <w:rPr>
          <w:rStyle w:val="ac"/>
          <w:rFonts w:ascii="Arial" w:hAnsi="Arial" w:cs="Arial"/>
          <w:sz w:val="32"/>
          <w:szCs w:val="32"/>
          <w:rtl/>
        </w:rPr>
      </w:pPr>
      <w:bookmarkStart w:id="1" w:name="_Toc199791712"/>
      <w:r w:rsidRPr="005611BD">
        <w:rPr>
          <w:rStyle w:val="ac"/>
          <w:rFonts w:ascii="Arial" w:hAnsi="Arial" w:cs="Arial"/>
          <w:sz w:val="32"/>
          <w:szCs w:val="32"/>
          <w:rtl/>
        </w:rPr>
        <w:lastRenderedPageBreak/>
        <w:t>التفويض</w:t>
      </w:r>
      <w:bookmarkEnd w:id="1"/>
    </w:p>
    <w:p w14:paraId="4C45D189" w14:textId="77777777" w:rsidR="005611BD" w:rsidRDefault="005611BD" w:rsidP="005611BD">
      <w:pPr>
        <w:pStyle w:val="aff4"/>
        <w:bidi/>
        <w:jc w:val="center"/>
        <w:rPr>
          <w:rStyle w:val="ac"/>
          <w:rFonts w:ascii="Arial" w:hAnsi="Arial" w:cs="Arial"/>
          <w:sz w:val="32"/>
          <w:szCs w:val="32"/>
        </w:rPr>
      </w:pPr>
    </w:p>
    <w:p w14:paraId="3FC2DC7A" w14:textId="47B77581" w:rsidR="005611BD" w:rsidRDefault="005611BD" w:rsidP="005611BD">
      <w:pPr>
        <w:bidi/>
        <w:rPr>
          <w:rFonts w:ascii="Arial" w:hAnsi="Arial" w:cs="Arial"/>
          <w:sz w:val="24"/>
          <w:szCs w:val="24"/>
          <w:rtl/>
        </w:rPr>
      </w:pPr>
      <w:r w:rsidRPr="005611BD">
        <w:rPr>
          <w:rFonts w:ascii="Arial" w:hAnsi="Arial" w:cs="Arial"/>
          <w:sz w:val="24"/>
          <w:szCs w:val="24"/>
          <w:rtl/>
        </w:rPr>
        <w:t xml:space="preserve">نُفَوِّض جامعة </w:t>
      </w:r>
      <w:r>
        <w:rPr>
          <w:rFonts w:ascii="Arial" w:hAnsi="Arial" w:cs="Arial" w:hint="cs"/>
          <w:sz w:val="24"/>
          <w:szCs w:val="24"/>
          <w:rtl/>
        </w:rPr>
        <w:t>صنعاء</w:t>
      </w:r>
      <w:r w:rsidRPr="005611BD">
        <w:rPr>
          <w:rFonts w:ascii="Arial" w:hAnsi="Arial" w:cs="Arial"/>
          <w:sz w:val="24"/>
          <w:szCs w:val="24"/>
          <w:rtl/>
        </w:rPr>
        <w:t>، كلية</w:t>
      </w:r>
      <w:r>
        <w:rPr>
          <w:rFonts w:ascii="Arial" w:hAnsi="Arial" w:cs="Arial" w:hint="cs"/>
          <w:sz w:val="24"/>
          <w:szCs w:val="24"/>
          <w:rtl/>
        </w:rPr>
        <w:t xml:space="preserve"> الحاسوب وتكنولوجيا المعلومات </w:t>
      </w:r>
      <w:r w:rsidRPr="005611BD">
        <w:rPr>
          <w:rFonts w:ascii="Arial" w:hAnsi="Arial" w:cs="Arial"/>
          <w:sz w:val="24"/>
          <w:szCs w:val="24"/>
          <w:rtl/>
        </w:rPr>
        <w:t>بتزويد المكتبات أو المؤسسات أو الأفراد بنسخ من تقرير مشروع التخرج الخاص بنا عند الطلب</w:t>
      </w:r>
      <w:r w:rsidRPr="005611BD">
        <w:rPr>
          <w:rFonts w:ascii="Arial" w:hAnsi="Arial" w:cs="Arial"/>
          <w:sz w:val="24"/>
          <w:szCs w:val="24"/>
        </w:rPr>
        <w:t>.</w:t>
      </w:r>
    </w:p>
    <w:tbl>
      <w:tblPr>
        <w:tblStyle w:val="afc"/>
        <w:tblpPr w:leftFromText="180" w:rightFromText="180" w:vertAnchor="text" w:horzAnchor="margin" w:tblpXSpec="center" w:tblpY="359"/>
        <w:tblW w:w="10266" w:type="dxa"/>
        <w:tblLook w:val="04A0" w:firstRow="1" w:lastRow="0" w:firstColumn="1" w:lastColumn="0" w:noHBand="0" w:noVBand="1"/>
      </w:tblPr>
      <w:tblGrid>
        <w:gridCol w:w="3091"/>
        <w:gridCol w:w="2673"/>
        <w:gridCol w:w="4502"/>
      </w:tblGrid>
      <w:tr w:rsidR="005611BD" w14:paraId="0699D546" w14:textId="77777777" w:rsidTr="005611BD">
        <w:trPr>
          <w:trHeight w:val="559"/>
        </w:trPr>
        <w:tc>
          <w:tcPr>
            <w:tcW w:w="3091" w:type="dxa"/>
          </w:tcPr>
          <w:p w14:paraId="33C9C06E" w14:textId="77777777" w:rsidR="005611BD" w:rsidRPr="005611BD" w:rsidRDefault="005611BD" w:rsidP="005611BD">
            <w:pPr>
              <w:pStyle w:val="ds-markdown-paragraph"/>
              <w:jc w:val="center"/>
              <w:rPr>
                <w:sz w:val="28"/>
                <w:szCs w:val="28"/>
                <w:rtl/>
              </w:rPr>
            </w:pPr>
            <w:r w:rsidRPr="005611BD">
              <w:rPr>
                <w:rFonts w:hint="cs"/>
                <w:sz w:val="28"/>
                <w:szCs w:val="28"/>
                <w:rtl/>
              </w:rPr>
              <w:t>التوقيع</w:t>
            </w:r>
          </w:p>
        </w:tc>
        <w:tc>
          <w:tcPr>
            <w:tcW w:w="2673" w:type="dxa"/>
          </w:tcPr>
          <w:p w14:paraId="5DE81A4B" w14:textId="77777777" w:rsidR="005611BD" w:rsidRPr="005611BD" w:rsidRDefault="005611BD" w:rsidP="005611BD">
            <w:pPr>
              <w:pStyle w:val="ds-markdown-paragraph"/>
              <w:jc w:val="center"/>
              <w:rPr>
                <w:sz w:val="28"/>
                <w:szCs w:val="28"/>
                <w:rtl/>
              </w:rPr>
            </w:pPr>
            <w:r w:rsidRPr="005611BD">
              <w:rPr>
                <w:rFonts w:hint="cs"/>
                <w:sz w:val="28"/>
                <w:szCs w:val="28"/>
                <w:rtl/>
              </w:rPr>
              <w:t>رقم الطالب</w:t>
            </w:r>
          </w:p>
        </w:tc>
        <w:tc>
          <w:tcPr>
            <w:tcW w:w="4502" w:type="dxa"/>
          </w:tcPr>
          <w:p w14:paraId="2C45A363" w14:textId="77777777" w:rsidR="005611BD" w:rsidRPr="005611BD" w:rsidRDefault="005611BD" w:rsidP="005611BD">
            <w:pPr>
              <w:pStyle w:val="ds-markdown-paragraph"/>
              <w:bidi/>
              <w:ind w:left="720"/>
              <w:rPr>
                <w:sz w:val="28"/>
                <w:szCs w:val="28"/>
                <w:rtl/>
              </w:rPr>
            </w:pPr>
            <w:r w:rsidRPr="005611BD">
              <w:rPr>
                <w:rFonts w:hint="cs"/>
                <w:sz w:val="28"/>
                <w:szCs w:val="28"/>
                <w:rtl/>
              </w:rPr>
              <w:t>اسم الطالب</w:t>
            </w:r>
          </w:p>
        </w:tc>
      </w:tr>
      <w:tr w:rsidR="005611BD" w14:paraId="7191C288" w14:textId="77777777" w:rsidTr="005611BD">
        <w:trPr>
          <w:trHeight w:val="559"/>
        </w:trPr>
        <w:tc>
          <w:tcPr>
            <w:tcW w:w="3091" w:type="dxa"/>
          </w:tcPr>
          <w:p w14:paraId="56979CC5" w14:textId="77777777" w:rsidR="005611BD" w:rsidRPr="005611BD" w:rsidRDefault="005611BD" w:rsidP="005611BD">
            <w:pPr>
              <w:pStyle w:val="ds-markdown-paragraph"/>
              <w:jc w:val="center"/>
              <w:rPr>
                <w:sz w:val="28"/>
                <w:szCs w:val="28"/>
                <w:rtl/>
              </w:rPr>
            </w:pPr>
          </w:p>
        </w:tc>
        <w:tc>
          <w:tcPr>
            <w:tcW w:w="2673" w:type="dxa"/>
          </w:tcPr>
          <w:p w14:paraId="11661034" w14:textId="77777777" w:rsidR="005611BD" w:rsidRPr="005611BD" w:rsidRDefault="005611BD" w:rsidP="005611BD">
            <w:pPr>
              <w:pStyle w:val="ds-markdown-paragraph"/>
              <w:jc w:val="center"/>
              <w:rPr>
                <w:rFonts w:ascii="Arial" w:eastAsiaTheme="majorEastAsia" w:hAnsi="Arial" w:cs="Arial"/>
                <w:b/>
                <w:bCs/>
                <w:sz w:val="28"/>
                <w:szCs w:val="28"/>
              </w:rPr>
            </w:pPr>
            <w:r w:rsidRPr="005611BD">
              <w:rPr>
                <w:sz w:val="28"/>
                <w:szCs w:val="28"/>
                <w:rtl/>
              </w:rPr>
              <w:t>(23160006)</w:t>
            </w:r>
          </w:p>
        </w:tc>
        <w:tc>
          <w:tcPr>
            <w:tcW w:w="4502" w:type="dxa"/>
          </w:tcPr>
          <w:p w14:paraId="13885E2E" w14:textId="77777777" w:rsidR="005611BD" w:rsidRPr="005611BD" w:rsidRDefault="005611BD" w:rsidP="005611BD">
            <w:pPr>
              <w:pStyle w:val="ds-markdown-paragraph"/>
              <w:numPr>
                <w:ilvl w:val="0"/>
                <w:numId w:val="13"/>
              </w:numPr>
              <w:bidi/>
              <w:rPr>
                <w:rFonts w:ascii="Arial" w:eastAsiaTheme="majorEastAsia" w:hAnsi="Arial" w:cs="Arial"/>
                <w:b/>
                <w:bCs/>
                <w:sz w:val="28"/>
                <w:szCs w:val="28"/>
              </w:rPr>
            </w:pPr>
            <w:r w:rsidRPr="005611BD">
              <w:rPr>
                <w:sz w:val="28"/>
                <w:szCs w:val="28"/>
                <w:rtl/>
              </w:rPr>
              <w:t>حسام حازم علي مصلح البشاري</w:t>
            </w:r>
          </w:p>
        </w:tc>
      </w:tr>
      <w:tr w:rsidR="005611BD" w14:paraId="5A498F3B" w14:textId="77777777" w:rsidTr="005611BD">
        <w:trPr>
          <w:trHeight w:val="599"/>
        </w:trPr>
        <w:tc>
          <w:tcPr>
            <w:tcW w:w="3091" w:type="dxa"/>
          </w:tcPr>
          <w:p w14:paraId="7FE0C19B" w14:textId="77777777" w:rsidR="005611BD" w:rsidRPr="005611BD" w:rsidRDefault="005611BD" w:rsidP="005611BD">
            <w:pPr>
              <w:pStyle w:val="ds-markdown-paragraph"/>
              <w:jc w:val="center"/>
              <w:rPr>
                <w:sz w:val="28"/>
                <w:szCs w:val="28"/>
                <w:rtl/>
              </w:rPr>
            </w:pPr>
          </w:p>
        </w:tc>
        <w:tc>
          <w:tcPr>
            <w:tcW w:w="2673" w:type="dxa"/>
          </w:tcPr>
          <w:p w14:paraId="6C704E38" w14:textId="77777777" w:rsidR="005611BD" w:rsidRPr="005611BD" w:rsidRDefault="005611BD" w:rsidP="005611BD">
            <w:pPr>
              <w:pStyle w:val="ds-markdown-paragraph"/>
              <w:jc w:val="center"/>
              <w:rPr>
                <w:rFonts w:ascii="Arial" w:eastAsiaTheme="majorEastAsia" w:hAnsi="Arial" w:cs="Arial"/>
                <w:b/>
                <w:bCs/>
                <w:sz w:val="28"/>
                <w:szCs w:val="28"/>
              </w:rPr>
            </w:pPr>
            <w:r w:rsidRPr="005611BD">
              <w:rPr>
                <w:sz w:val="28"/>
                <w:szCs w:val="28"/>
                <w:rtl/>
              </w:rPr>
              <w:t>(23160133)</w:t>
            </w:r>
          </w:p>
        </w:tc>
        <w:tc>
          <w:tcPr>
            <w:tcW w:w="4502" w:type="dxa"/>
          </w:tcPr>
          <w:p w14:paraId="2B759E60" w14:textId="77777777" w:rsidR="005611BD" w:rsidRPr="005611BD" w:rsidRDefault="005611BD" w:rsidP="005611BD">
            <w:pPr>
              <w:pStyle w:val="ds-markdown-paragraph"/>
              <w:numPr>
                <w:ilvl w:val="0"/>
                <w:numId w:val="13"/>
              </w:numPr>
              <w:bidi/>
              <w:rPr>
                <w:rFonts w:ascii="Arial" w:eastAsiaTheme="majorEastAsia" w:hAnsi="Arial" w:cs="Arial"/>
                <w:b/>
                <w:bCs/>
                <w:sz w:val="28"/>
                <w:szCs w:val="28"/>
              </w:rPr>
            </w:pPr>
            <w:r w:rsidRPr="005611BD">
              <w:rPr>
                <w:sz w:val="28"/>
                <w:szCs w:val="28"/>
                <w:rtl/>
              </w:rPr>
              <w:t>مجاهد احمد عبدالله علي الشرجي</w:t>
            </w:r>
          </w:p>
        </w:tc>
      </w:tr>
      <w:tr w:rsidR="005611BD" w14:paraId="15EF0B2A" w14:textId="77777777" w:rsidTr="005611BD">
        <w:trPr>
          <w:trHeight w:val="611"/>
        </w:trPr>
        <w:tc>
          <w:tcPr>
            <w:tcW w:w="3091" w:type="dxa"/>
          </w:tcPr>
          <w:p w14:paraId="5308B9C7" w14:textId="77777777" w:rsidR="005611BD" w:rsidRPr="005611BD" w:rsidRDefault="005611BD" w:rsidP="005611BD">
            <w:pPr>
              <w:pStyle w:val="ds-markdown-paragraph"/>
              <w:jc w:val="center"/>
              <w:rPr>
                <w:sz w:val="28"/>
                <w:szCs w:val="28"/>
                <w:rtl/>
              </w:rPr>
            </w:pPr>
          </w:p>
        </w:tc>
        <w:tc>
          <w:tcPr>
            <w:tcW w:w="2673" w:type="dxa"/>
          </w:tcPr>
          <w:p w14:paraId="10CBDDFD" w14:textId="77777777" w:rsidR="005611BD" w:rsidRPr="005611BD" w:rsidRDefault="005611BD" w:rsidP="005611BD">
            <w:pPr>
              <w:pStyle w:val="ds-markdown-paragraph"/>
              <w:jc w:val="center"/>
              <w:rPr>
                <w:rFonts w:ascii="Arial" w:eastAsiaTheme="majorEastAsia" w:hAnsi="Arial" w:cs="Arial"/>
                <w:b/>
                <w:bCs/>
                <w:sz w:val="28"/>
                <w:szCs w:val="28"/>
              </w:rPr>
            </w:pPr>
            <w:r w:rsidRPr="005611BD">
              <w:rPr>
                <w:sz w:val="28"/>
                <w:szCs w:val="28"/>
                <w:rtl/>
              </w:rPr>
              <w:t>(23160103)</w:t>
            </w:r>
          </w:p>
        </w:tc>
        <w:tc>
          <w:tcPr>
            <w:tcW w:w="4502" w:type="dxa"/>
          </w:tcPr>
          <w:p w14:paraId="780FEC74" w14:textId="77777777" w:rsidR="005611BD" w:rsidRPr="005611BD" w:rsidRDefault="005611BD" w:rsidP="005611BD">
            <w:pPr>
              <w:pStyle w:val="ds-markdown-paragraph"/>
              <w:numPr>
                <w:ilvl w:val="0"/>
                <w:numId w:val="13"/>
              </w:numPr>
              <w:bidi/>
              <w:rPr>
                <w:rFonts w:ascii="Arial" w:eastAsiaTheme="majorEastAsia" w:hAnsi="Arial" w:cs="Arial"/>
                <w:b/>
                <w:bCs/>
                <w:sz w:val="28"/>
                <w:szCs w:val="28"/>
              </w:rPr>
            </w:pPr>
            <w:r w:rsidRPr="005611BD">
              <w:rPr>
                <w:sz w:val="28"/>
                <w:szCs w:val="28"/>
                <w:rtl/>
              </w:rPr>
              <w:t>إسماعيل محمد عبدالله احمد الشرفي</w:t>
            </w:r>
          </w:p>
        </w:tc>
      </w:tr>
      <w:tr w:rsidR="005611BD" w14:paraId="57366E48" w14:textId="77777777" w:rsidTr="005611BD">
        <w:trPr>
          <w:trHeight w:val="599"/>
        </w:trPr>
        <w:tc>
          <w:tcPr>
            <w:tcW w:w="3091" w:type="dxa"/>
          </w:tcPr>
          <w:p w14:paraId="0E8C08D4" w14:textId="77777777" w:rsidR="005611BD" w:rsidRPr="005611BD" w:rsidRDefault="005611BD" w:rsidP="005611BD">
            <w:pPr>
              <w:pStyle w:val="ds-markdown-paragraph"/>
              <w:jc w:val="center"/>
              <w:rPr>
                <w:sz w:val="28"/>
                <w:szCs w:val="28"/>
                <w:rtl/>
              </w:rPr>
            </w:pPr>
          </w:p>
        </w:tc>
        <w:tc>
          <w:tcPr>
            <w:tcW w:w="2673" w:type="dxa"/>
          </w:tcPr>
          <w:p w14:paraId="2D3B53D4" w14:textId="77777777" w:rsidR="005611BD" w:rsidRPr="005611BD" w:rsidRDefault="005611BD" w:rsidP="005611BD">
            <w:pPr>
              <w:pStyle w:val="ds-markdown-paragraph"/>
              <w:jc w:val="center"/>
              <w:rPr>
                <w:rFonts w:ascii="Arial" w:eastAsiaTheme="majorEastAsia" w:hAnsi="Arial" w:cs="Arial"/>
                <w:b/>
                <w:bCs/>
                <w:sz w:val="28"/>
                <w:szCs w:val="28"/>
              </w:rPr>
            </w:pPr>
            <w:r w:rsidRPr="005611BD">
              <w:rPr>
                <w:sz w:val="28"/>
                <w:szCs w:val="28"/>
                <w:rtl/>
              </w:rPr>
              <w:t>(23160043)</w:t>
            </w:r>
          </w:p>
        </w:tc>
        <w:tc>
          <w:tcPr>
            <w:tcW w:w="4502" w:type="dxa"/>
          </w:tcPr>
          <w:p w14:paraId="580BC94D" w14:textId="77777777" w:rsidR="005611BD" w:rsidRPr="005611BD" w:rsidRDefault="005611BD" w:rsidP="005611BD">
            <w:pPr>
              <w:pStyle w:val="ds-markdown-paragraph"/>
              <w:numPr>
                <w:ilvl w:val="0"/>
                <w:numId w:val="13"/>
              </w:numPr>
              <w:bidi/>
              <w:rPr>
                <w:rFonts w:ascii="Arial" w:eastAsiaTheme="majorEastAsia" w:hAnsi="Arial" w:cs="Arial"/>
                <w:b/>
                <w:bCs/>
                <w:sz w:val="28"/>
                <w:szCs w:val="28"/>
              </w:rPr>
            </w:pPr>
            <w:r w:rsidRPr="005611BD">
              <w:rPr>
                <w:sz w:val="28"/>
                <w:szCs w:val="28"/>
                <w:rtl/>
              </w:rPr>
              <w:t>احمد شاكر محمد سعيد العريقي</w:t>
            </w:r>
          </w:p>
        </w:tc>
      </w:tr>
      <w:tr w:rsidR="005611BD" w14:paraId="1DC8FA73" w14:textId="77777777" w:rsidTr="005611BD">
        <w:trPr>
          <w:trHeight w:val="311"/>
        </w:trPr>
        <w:tc>
          <w:tcPr>
            <w:tcW w:w="3091" w:type="dxa"/>
          </w:tcPr>
          <w:p w14:paraId="5E319BCB" w14:textId="77777777" w:rsidR="005611BD" w:rsidRPr="005611BD" w:rsidRDefault="005611BD" w:rsidP="005611BD">
            <w:pPr>
              <w:pStyle w:val="ds-markdown-paragraph"/>
              <w:jc w:val="center"/>
              <w:rPr>
                <w:sz w:val="28"/>
                <w:szCs w:val="28"/>
                <w:rtl/>
              </w:rPr>
            </w:pPr>
          </w:p>
        </w:tc>
        <w:tc>
          <w:tcPr>
            <w:tcW w:w="2673" w:type="dxa"/>
          </w:tcPr>
          <w:p w14:paraId="30329A35" w14:textId="77777777" w:rsidR="005611BD" w:rsidRPr="005611BD" w:rsidRDefault="005611BD" w:rsidP="005611BD">
            <w:pPr>
              <w:pStyle w:val="ds-markdown-paragraph"/>
              <w:jc w:val="center"/>
              <w:rPr>
                <w:rFonts w:ascii="Arial" w:eastAsiaTheme="majorEastAsia" w:hAnsi="Arial" w:cs="Arial"/>
                <w:b/>
                <w:bCs/>
                <w:sz w:val="28"/>
                <w:szCs w:val="28"/>
              </w:rPr>
            </w:pPr>
            <w:r w:rsidRPr="005611BD">
              <w:rPr>
                <w:sz w:val="28"/>
                <w:szCs w:val="28"/>
                <w:rtl/>
              </w:rPr>
              <w:t>(23160051)</w:t>
            </w:r>
          </w:p>
        </w:tc>
        <w:tc>
          <w:tcPr>
            <w:tcW w:w="4502" w:type="dxa"/>
          </w:tcPr>
          <w:p w14:paraId="2052A678" w14:textId="77777777" w:rsidR="005611BD" w:rsidRPr="005611BD" w:rsidRDefault="005611BD" w:rsidP="005611BD">
            <w:pPr>
              <w:pStyle w:val="ds-markdown-paragraph"/>
              <w:numPr>
                <w:ilvl w:val="0"/>
                <w:numId w:val="13"/>
              </w:numPr>
              <w:bidi/>
              <w:rPr>
                <w:rFonts w:ascii="Arial" w:eastAsiaTheme="majorEastAsia" w:hAnsi="Arial" w:cs="Arial"/>
                <w:b/>
                <w:bCs/>
                <w:sz w:val="28"/>
                <w:szCs w:val="28"/>
              </w:rPr>
            </w:pPr>
            <w:r w:rsidRPr="005611BD">
              <w:rPr>
                <w:sz w:val="28"/>
                <w:szCs w:val="28"/>
                <w:rtl/>
              </w:rPr>
              <w:t>محمد رشاد ناجي حسان العامري</w:t>
            </w:r>
          </w:p>
        </w:tc>
      </w:tr>
    </w:tbl>
    <w:p w14:paraId="49D30A25" w14:textId="77777777" w:rsidR="005611BD" w:rsidRDefault="005611BD" w:rsidP="005611BD">
      <w:pPr>
        <w:bidi/>
        <w:rPr>
          <w:rFonts w:ascii="Arial" w:hAnsi="Arial" w:cs="Arial"/>
          <w:sz w:val="24"/>
          <w:szCs w:val="24"/>
          <w:rtl/>
        </w:rPr>
      </w:pPr>
    </w:p>
    <w:p w14:paraId="3A381FD0" w14:textId="4C2D36B1" w:rsidR="005611BD" w:rsidRPr="005611BD" w:rsidRDefault="005611BD" w:rsidP="005611BD">
      <w:pPr>
        <w:bidi/>
        <w:rPr>
          <w:rFonts w:ascii="Arial" w:hAnsi="Arial" w:cs="Arial"/>
          <w:sz w:val="24"/>
          <w:szCs w:val="24"/>
          <w:rtl/>
        </w:rPr>
      </w:pPr>
      <w:r w:rsidRPr="005611BD">
        <w:rPr>
          <w:rFonts w:ascii="Arial" w:hAnsi="Arial" w:cs="Arial"/>
          <w:b/>
          <w:bCs/>
          <w:sz w:val="24"/>
          <w:szCs w:val="24"/>
          <w:rtl/>
        </w:rPr>
        <w:t>التاريخ</w:t>
      </w:r>
      <w:r>
        <w:rPr>
          <w:rFonts w:ascii="Arial" w:hAnsi="Arial" w:cs="Arial" w:hint="cs"/>
          <w:sz w:val="24"/>
          <w:szCs w:val="24"/>
          <w:rtl/>
        </w:rPr>
        <w:t xml:space="preserve"> ......./....../..........</w:t>
      </w:r>
    </w:p>
    <w:p w14:paraId="32DE302C" w14:textId="77777777" w:rsidR="000C4EA9" w:rsidRPr="005611BD" w:rsidRDefault="000C4EA9" w:rsidP="000C4EA9">
      <w:pPr>
        <w:pStyle w:val="aff4"/>
        <w:rPr>
          <w:rtl/>
        </w:rPr>
      </w:pPr>
    </w:p>
    <w:p w14:paraId="1E9E250D" w14:textId="77777777" w:rsidR="000C4EA9" w:rsidRDefault="000C4EA9" w:rsidP="000C4EA9">
      <w:pPr>
        <w:pStyle w:val="aff4"/>
        <w:rPr>
          <w:rtl/>
        </w:rPr>
      </w:pPr>
    </w:p>
    <w:p w14:paraId="032D89B4" w14:textId="77777777" w:rsidR="000C4EA9" w:rsidRDefault="000C4EA9" w:rsidP="000C4EA9">
      <w:pPr>
        <w:pStyle w:val="aff4"/>
        <w:rPr>
          <w:rtl/>
        </w:rPr>
      </w:pPr>
    </w:p>
    <w:p w14:paraId="2EA0B35C" w14:textId="77777777" w:rsidR="000C4EA9" w:rsidRDefault="000C4EA9" w:rsidP="000C4EA9">
      <w:pPr>
        <w:pStyle w:val="aff4"/>
        <w:rPr>
          <w:rtl/>
        </w:rPr>
      </w:pPr>
    </w:p>
    <w:p w14:paraId="34C2281E" w14:textId="77777777" w:rsidR="000C4EA9" w:rsidRDefault="000C4EA9" w:rsidP="000C4EA9">
      <w:pPr>
        <w:pStyle w:val="aff4"/>
        <w:rPr>
          <w:rtl/>
        </w:rPr>
      </w:pPr>
    </w:p>
    <w:p w14:paraId="1D0A00A8" w14:textId="77777777" w:rsidR="000C4EA9" w:rsidRDefault="000C4EA9" w:rsidP="000C4EA9">
      <w:pPr>
        <w:pStyle w:val="aff4"/>
        <w:rPr>
          <w:rtl/>
        </w:rPr>
      </w:pPr>
    </w:p>
    <w:p w14:paraId="48F0AAE3" w14:textId="77777777" w:rsidR="000C4EA9" w:rsidRDefault="000C4EA9" w:rsidP="000C4EA9">
      <w:pPr>
        <w:pStyle w:val="aff4"/>
        <w:rPr>
          <w:rtl/>
        </w:rPr>
      </w:pPr>
    </w:p>
    <w:p w14:paraId="2BCA9ECD" w14:textId="2F932296" w:rsidR="009E63B2" w:rsidRDefault="009E63B2" w:rsidP="00CD5F42">
      <w:pPr>
        <w:pStyle w:val="3"/>
        <w:numPr>
          <w:ilvl w:val="0"/>
          <w:numId w:val="0"/>
        </w:numPr>
        <w:bidi/>
        <w:spacing w:after="283"/>
        <w:rPr>
          <w:caps/>
          <w:rtl/>
          <w:lang w:bidi="ar-YE"/>
        </w:rPr>
      </w:pPr>
    </w:p>
    <w:p w14:paraId="250ADA96" w14:textId="77777777" w:rsidR="002027CA" w:rsidRDefault="002027CA" w:rsidP="002027CA">
      <w:pPr>
        <w:bidi/>
        <w:rPr>
          <w:rtl/>
          <w:lang w:bidi="ar-YE"/>
        </w:rPr>
      </w:pPr>
    </w:p>
    <w:p w14:paraId="71ECF2EC" w14:textId="77777777" w:rsidR="002027CA" w:rsidRDefault="002027CA" w:rsidP="002027CA">
      <w:pPr>
        <w:bidi/>
        <w:rPr>
          <w:rtl/>
          <w:lang w:bidi="ar-YE"/>
        </w:rPr>
      </w:pPr>
    </w:p>
    <w:p w14:paraId="18D27E62" w14:textId="44575A7D" w:rsidR="002027CA" w:rsidRPr="002027CA" w:rsidRDefault="002027CA" w:rsidP="002027CA">
      <w:pPr>
        <w:bidi/>
        <w:jc w:val="center"/>
        <w:rPr>
          <w:rFonts w:ascii="Agency FB" w:hAnsi="Agency FB" w:cs="Diwani Letter"/>
          <w:b/>
          <w:bCs/>
          <w:color w:val="000000" w:themeColor="text1"/>
          <w:sz w:val="44"/>
          <w:szCs w:val="44"/>
          <w:rtl/>
          <w:lang w:bidi="ar-YE"/>
        </w:rPr>
      </w:pPr>
      <w:r w:rsidRPr="002027CA">
        <w:rPr>
          <w:rFonts w:ascii="Agency FB" w:hAnsi="Agency FB" w:cs="Diwani Letter"/>
          <w:b/>
          <w:bCs/>
          <w:color w:val="000000" w:themeColor="text1"/>
          <w:sz w:val="44"/>
          <w:szCs w:val="44"/>
          <w:rtl/>
          <w:lang w:bidi="ar-YE"/>
        </w:rPr>
        <w:lastRenderedPageBreak/>
        <w:t>بسم الله الرحمن الرحيم</w:t>
      </w:r>
    </w:p>
    <w:p w14:paraId="6E978C8D" w14:textId="77777777" w:rsidR="002027CA" w:rsidRDefault="002027CA" w:rsidP="002027CA">
      <w:pPr>
        <w:bidi/>
        <w:rPr>
          <w:rFonts w:ascii="Arial Black" w:hAnsi="Arial Black" w:cs="Diwani Letter"/>
          <w:b/>
          <w:bCs/>
          <w:sz w:val="40"/>
          <w:szCs w:val="40"/>
          <w:rtl/>
          <w:lang w:bidi="ar-YE"/>
        </w:rPr>
      </w:pPr>
    </w:p>
    <w:p w14:paraId="3088E9F4" w14:textId="77777777" w:rsidR="002027CA" w:rsidRDefault="002027CA" w:rsidP="002027CA">
      <w:pPr>
        <w:bidi/>
        <w:rPr>
          <w:rFonts w:ascii="Arial Black" w:hAnsi="Arial Black" w:cs="Diwani Letter"/>
          <w:b/>
          <w:bCs/>
          <w:sz w:val="40"/>
          <w:szCs w:val="40"/>
          <w:rtl/>
          <w:lang w:bidi="ar-YE"/>
        </w:rPr>
      </w:pPr>
    </w:p>
    <w:p w14:paraId="5519B879" w14:textId="77777777" w:rsidR="002027CA" w:rsidRDefault="002027CA" w:rsidP="002027CA">
      <w:pPr>
        <w:bidi/>
        <w:rPr>
          <w:rFonts w:ascii="Arial Black" w:hAnsi="Arial Black" w:cs="Diwani Letter"/>
          <w:b/>
          <w:bCs/>
          <w:sz w:val="40"/>
          <w:szCs w:val="40"/>
          <w:rtl/>
          <w:lang w:bidi="ar-YE"/>
        </w:rPr>
      </w:pPr>
    </w:p>
    <w:p w14:paraId="16CF102F" w14:textId="0F83F9FA" w:rsidR="002027CA" w:rsidRPr="002027CA" w:rsidRDefault="002027CA" w:rsidP="002027CA">
      <w:pPr>
        <w:bidi/>
        <w:jc w:val="center"/>
        <w:rPr>
          <w:rFonts w:ascii="Arial Black" w:hAnsi="Arial Black" w:cs="Diwani Letter"/>
          <w:b/>
          <w:bCs/>
          <w:sz w:val="44"/>
          <w:szCs w:val="44"/>
          <w:rtl/>
          <w:lang w:bidi="ar-YE"/>
        </w:rPr>
      </w:pPr>
      <w:r w:rsidRPr="002027CA">
        <w:rPr>
          <w:rFonts w:ascii="Arial Black" w:hAnsi="Arial Black" w:cs="Diwani Letter"/>
          <w:b/>
          <w:bCs/>
          <w:sz w:val="44"/>
          <w:szCs w:val="44"/>
          <w:rtl/>
          <w:lang w:bidi="ar-YE"/>
        </w:rPr>
        <w:t>قال تعالى في محكم التنزيل:</w:t>
      </w:r>
    </w:p>
    <w:p w14:paraId="220ECFA0" w14:textId="2D3FEF37" w:rsidR="002027CA" w:rsidRPr="002027CA" w:rsidRDefault="002027CA" w:rsidP="002027CA">
      <w:pPr>
        <w:bidi/>
        <w:rPr>
          <w:rStyle w:val="aaya"/>
          <w:rFonts w:ascii="Arial" w:hAnsi="Arial" w:cs="Diwani Letter"/>
          <w:b/>
          <w:bCs/>
          <w:color w:val="CC2E65"/>
          <w:sz w:val="56"/>
          <w:szCs w:val="56"/>
          <w:rtl/>
        </w:rPr>
      </w:pPr>
      <w:r w:rsidRPr="002027CA">
        <w:rPr>
          <w:rStyle w:val="aaya"/>
          <w:rFonts w:ascii="Arial" w:hAnsi="Arial" w:cs="Diwani Letter" w:hint="cs"/>
          <w:b/>
          <w:bCs/>
          <w:color w:val="CC2E65"/>
          <w:sz w:val="56"/>
          <w:szCs w:val="56"/>
          <w:shd w:val="clear" w:color="auto" w:fill="FFFFFF"/>
          <w:rtl/>
        </w:rPr>
        <w:t>﴿</w:t>
      </w:r>
      <w:r w:rsidRPr="002027CA">
        <w:rPr>
          <w:rStyle w:val="aaya"/>
          <w:rFonts w:ascii="Sakkal Majalla" w:hAnsi="Sakkal Majalla" w:cs="Diwani Letter" w:hint="cs"/>
          <w:b/>
          <w:bCs/>
          <w:color w:val="CC2E65"/>
          <w:sz w:val="56"/>
          <w:szCs w:val="56"/>
          <w:shd w:val="clear" w:color="auto" w:fill="FFFFFF"/>
          <w:rtl/>
        </w:rPr>
        <w:t>وَقُلِ</w:t>
      </w:r>
      <w:r w:rsidRPr="002027CA">
        <w:rPr>
          <w:rStyle w:val="aaya"/>
          <w:rFonts w:cs="Diwani Letter"/>
          <w:b/>
          <w:bCs/>
          <w:color w:val="CC2E65"/>
          <w:sz w:val="56"/>
          <w:szCs w:val="56"/>
          <w:shd w:val="clear" w:color="auto" w:fill="FFFFFF"/>
          <w:rtl/>
        </w:rPr>
        <w:t xml:space="preserve"> </w:t>
      </w:r>
      <w:r w:rsidRPr="002027CA">
        <w:rPr>
          <w:rStyle w:val="aaya"/>
          <w:rFonts w:ascii="Sakkal Majalla" w:hAnsi="Sakkal Majalla" w:cs="Diwani Letter" w:hint="cs"/>
          <w:b/>
          <w:bCs/>
          <w:color w:val="CC2E65"/>
          <w:sz w:val="56"/>
          <w:szCs w:val="56"/>
          <w:shd w:val="clear" w:color="auto" w:fill="FFFFFF"/>
          <w:rtl/>
        </w:rPr>
        <w:t>اعْمَلُوا</w:t>
      </w:r>
      <w:r w:rsidRPr="002027CA">
        <w:rPr>
          <w:rStyle w:val="aaya"/>
          <w:rFonts w:cs="Diwani Letter"/>
          <w:b/>
          <w:bCs/>
          <w:color w:val="CC2E65"/>
          <w:sz w:val="56"/>
          <w:szCs w:val="56"/>
          <w:shd w:val="clear" w:color="auto" w:fill="FFFFFF"/>
          <w:rtl/>
        </w:rPr>
        <w:t xml:space="preserve"> </w:t>
      </w:r>
      <w:r w:rsidRPr="002027CA">
        <w:rPr>
          <w:rStyle w:val="aaya"/>
          <w:rFonts w:ascii="Sakkal Majalla" w:hAnsi="Sakkal Majalla" w:cs="Diwani Letter" w:hint="cs"/>
          <w:b/>
          <w:bCs/>
          <w:color w:val="CC2E65"/>
          <w:sz w:val="56"/>
          <w:szCs w:val="56"/>
          <w:shd w:val="clear" w:color="auto" w:fill="FFFFFF"/>
          <w:rtl/>
        </w:rPr>
        <w:t>فَسَيَرَى</w:t>
      </w:r>
      <w:r w:rsidRPr="002027CA">
        <w:rPr>
          <w:rStyle w:val="aaya"/>
          <w:rFonts w:cs="Diwani Letter"/>
          <w:b/>
          <w:bCs/>
          <w:color w:val="CC2E65"/>
          <w:sz w:val="56"/>
          <w:szCs w:val="56"/>
          <w:shd w:val="clear" w:color="auto" w:fill="FFFFFF"/>
          <w:rtl/>
        </w:rPr>
        <w:t xml:space="preserve"> </w:t>
      </w:r>
      <w:r w:rsidRPr="002027CA">
        <w:rPr>
          <w:rStyle w:val="aaya"/>
          <w:rFonts w:ascii="Sakkal Majalla" w:hAnsi="Sakkal Majalla" w:cs="Diwani Letter" w:hint="cs"/>
          <w:b/>
          <w:bCs/>
          <w:color w:val="CC2E65"/>
          <w:sz w:val="56"/>
          <w:szCs w:val="56"/>
          <w:shd w:val="clear" w:color="auto" w:fill="FFFFFF"/>
          <w:rtl/>
        </w:rPr>
        <w:t>اللَّهُ</w:t>
      </w:r>
      <w:r w:rsidRPr="002027CA">
        <w:rPr>
          <w:rStyle w:val="aaya"/>
          <w:rFonts w:cs="Diwani Letter"/>
          <w:b/>
          <w:bCs/>
          <w:color w:val="CC2E65"/>
          <w:sz w:val="56"/>
          <w:szCs w:val="56"/>
          <w:shd w:val="clear" w:color="auto" w:fill="FFFFFF"/>
          <w:rtl/>
        </w:rPr>
        <w:t xml:space="preserve"> </w:t>
      </w:r>
      <w:r w:rsidRPr="002027CA">
        <w:rPr>
          <w:rStyle w:val="aaya"/>
          <w:rFonts w:ascii="Sakkal Majalla" w:hAnsi="Sakkal Majalla" w:cs="Diwani Letter" w:hint="cs"/>
          <w:b/>
          <w:bCs/>
          <w:color w:val="CC2E65"/>
          <w:sz w:val="56"/>
          <w:szCs w:val="56"/>
          <w:shd w:val="clear" w:color="auto" w:fill="FFFFFF"/>
          <w:rtl/>
        </w:rPr>
        <w:t>عَمَلَكُمْ</w:t>
      </w:r>
      <w:r w:rsidRPr="002027CA">
        <w:rPr>
          <w:rStyle w:val="aaya"/>
          <w:rFonts w:cs="Diwani Letter"/>
          <w:b/>
          <w:bCs/>
          <w:color w:val="CC2E65"/>
          <w:sz w:val="56"/>
          <w:szCs w:val="56"/>
          <w:shd w:val="clear" w:color="auto" w:fill="FFFFFF"/>
          <w:rtl/>
        </w:rPr>
        <w:t xml:space="preserve"> </w:t>
      </w:r>
      <w:r w:rsidRPr="002027CA">
        <w:rPr>
          <w:rStyle w:val="aaya"/>
          <w:rFonts w:ascii="Sakkal Majalla" w:hAnsi="Sakkal Majalla" w:cs="Diwani Letter" w:hint="cs"/>
          <w:b/>
          <w:bCs/>
          <w:color w:val="CC2E65"/>
          <w:sz w:val="56"/>
          <w:szCs w:val="56"/>
          <w:shd w:val="clear" w:color="auto" w:fill="FFFFFF"/>
          <w:rtl/>
        </w:rPr>
        <w:t>وَرَسُولُهُ</w:t>
      </w:r>
      <w:r w:rsidRPr="002027CA">
        <w:rPr>
          <w:rStyle w:val="aaya"/>
          <w:rFonts w:cs="Diwani Letter"/>
          <w:b/>
          <w:bCs/>
          <w:color w:val="CC2E65"/>
          <w:sz w:val="56"/>
          <w:szCs w:val="56"/>
          <w:shd w:val="clear" w:color="auto" w:fill="FFFFFF"/>
          <w:rtl/>
        </w:rPr>
        <w:t xml:space="preserve"> </w:t>
      </w:r>
      <w:r w:rsidRPr="002027CA">
        <w:rPr>
          <w:rStyle w:val="aaya"/>
          <w:rFonts w:ascii="Sakkal Majalla" w:hAnsi="Sakkal Majalla" w:cs="Diwani Letter" w:hint="cs"/>
          <w:b/>
          <w:bCs/>
          <w:color w:val="CC2E65"/>
          <w:sz w:val="56"/>
          <w:szCs w:val="56"/>
          <w:shd w:val="clear" w:color="auto" w:fill="FFFFFF"/>
          <w:rtl/>
        </w:rPr>
        <w:t>وَالْمُؤْمِنُونَ</w:t>
      </w:r>
      <w:r w:rsidRPr="002027CA">
        <w:rPr>
          <w:rStyle w:val="aaya"/>
          <w:rFonts w:ascii="Arial" w:hAnsi="Arial" w:cs="Diwani Letter" w:hint="cs"/>
          <w:b/>
          <w:bCs/>
          <w:color w:val="CC2E65"/>
          <w:sz w:val="56"/>
          <w:szCs w:val="56"/>
          <w:rtl/>
        </w:rPr>
        <w:t>﴾</w:t>
      </w:r>
    </w:p>
    <w:p w14:paraId="79F40625" w14:textId="77E26844" w:rsidR="002027CA" w:rsidRDefault="002027CA" w:rsidP="002027CA">
      <w:pPr>
        <w:rPr>
          <w:b/>
          <w:bCs/>
          <w:color w:val="000000" w:themeColor="text1"/>
          <w:sz w:val="30"/>
          <w:szCs w:val="30"/>
          <w:shd w:val="clear" w:color="auto" w:fill="FFFFFF"/>
          <w:rtl/>
        </w:rPr>
      </w:pPr>
      <w:r w:rsidRPr="002027CA">
        <w:rPr>
          <w:b/>
          <w:bCs/>
          <w:color w:val="000000" w:themeColor="text1"/>
          <w:sz w:val="30"/>
          <w:szCs w:val="30"/>
          <w:shd w:val="clear" w:color="auto" w:fill="FFFFFF"/>
        </w:rPr>
        <w:t>[</w:t>
      </w:r>
      <w:r w:rsidRPr="002027CA">
        <w:rPr>
          <w:rFonts w:ascii="Sakkal Majalla" w:hAnsi="Sakkal Majalla" w:cs="Sakkal Majalla" w:hint="cs"/>
          <w:b/>
          <w:bCs/>
          <w:color w:val="000000" w:themeColor="text1"/>
          <w:sz w:val="30"/>
          <w:szCs w:val="30"/>
          <w:shd w:val="clear" w:color="auto" w:fill="FFFFFF"/>
          <w:rtl/>
        </w:rPr>
        <w:t>التوبة</w:t>
      </w:r>
      <w:r w:rsidRPr="002027CA">
        <w:rPr>
          <w:b/>
          <w:bCs/>
          <w:color w:val="000000" w:themeColor="text1"/>
          <w:sz w:val="30"/>
          <w:szCs w:val="30"/>
          <w:shd w:val="clear" w:color="auto" w:fill="FFFFFF"/>
          <w:rtl/>
        </w:rPr>
        <w:t>:105</w:t>
      </w:r>
      <w:r w:rsidRPr="002027CA">
        <w:rPr>
          <w:b/>
          <w:bCs/>
          <w:color w:val="000000" w:themeColor="text1"/>
          <w:sz w:val="30"/>
          <w:szCs w:val="30"/>
          <w:shd w:val="clear" w:color="auto" w:fill="FFFFFF"/>
        </w:rPr>
        <w:t>]</w:t>
      </w:r>
    </w:p>
    <w:p w14:paraId="537B8C5B" w14:textId="77777777" w:rsidR="002027CA" w:rsidRDefault="002027CA" w:rsidP="002027CA">
      <w:pPr>
        <w:rPr>
          <w:rStyle w:val="aaya"/>
          <w:rFonts w:ascii="Arial" w:hAnsi="Arial" w:cs="Diwani Letter"/>
          <w:b/>
          <w:bCs/>
          <w:color w:val="000000" w:themeColor="text1"/>
          <w:sz w:val="56"/>
          <w:szCs w:val="56"/>
          <w:rtl/>
        </w:rPr>
      </w:pPr>
    </w:p>
    <w:p w14:paraId="1FC85A15" w14:textId="77777777" w:rsidR="002027CA" w:rsidRDefault="002027CA" w:rsidP="002027CA">
      <w:pPr>
        <w:rPr>
          <w:rStyle w:val="aaya"/>
          <w:rFonts w:ascii="Arial" w:hAnsi="Arial" w:cs="Diwani Letter"/>
          <w:b/>
          <w:bCs/>
          <w:color w:val="000000" w:themeColor="text1"/>
          <w:sz w:val="56"/>
          <w:szCs w:val="56"/>
          <w:rtl/>
        </w:rPr>
      </w:pPr>
    </w:p>
    <w:p w14:paraId="05184F30" w14:textId="77777777" w:rsidR="002027CA" w:rsidRDefault="002027CA" w:rsidP="002027CA">
      <w:pPr>
        <w:rPr>
          <w:rStyle w:val="aaya"/>
          <w:rFonts w:ascii="Arial" w:hAnsi="Arial" w:cs="Diwani Letter"/>
          <w:b/>
          <w:bCs/>
          <w:color w:val="000000" w:themeColor="text1"/>
          <w:sz w:val="56"/>
          <w:szCs w:val="56"/>
          <w:rtl/>
        </w:rPr>
      </w:pPr>
    </w:p>
    <w:p w14:paraId="4C414D33" w14:textId="77777777" w:rsidR="002027CA" w:rsidRDefault="002027CA" w:rsidP="00533AB7">
      <w:pPr>
        <w:pStyle w:val="ds-markdown-paragraph"/>
        <w:jc w:val="center"/>
        <w:outlineLvl w:val="0"/>
        <w:rPr>
          <w:rStyle w:val="ac"/>
          <w:rFonts w:ascii="Arial" w:eastAsiaTheme="majorEastAsia" w:hAnsi="Arial" w:cs="Arial"/>
          <w:sz w:val="32"/>
          <w:szCs w:val="32"/>
          <w:rtl/>
        </w:rPr>
      </w:pPr>
      <w:bookmarkStart w:id="2" w:name="_Toc199791713"/>
      <w:r w:rsidRPr="002027CA">
        <w:rPr>
          <w:rStyle w:val="ac"/>
          <w:rFonts w:ascii="Arial" w:eastAsiaTheme="majorEastAsia" w:hAnsi="Arial" w:cs="Arial"/>
          <w:sz w:val="32"/>
          <w:szCs w:val="32"/>
          <w:rtl/>
        </w:rPr>
        <w:lastRenderedPageBreak/>
        <w:t>الإهداء</w:t>
      </w:r>
      <w:bookmarkEnd w:id="2"/>
    </w:p>
    <w:p w14:paraId="4FC6DCB4" w14:textId="77777777" w:rsidR="002027CA" w:rsidRDefault="002027CA" w:rsidP="001655C3">
      <w:pPr>
        <w:bidi/>
        <w:jc w:val="center"/>
        <w:rPr>
          <w:sz w:val="32"/>
          <w:szCs w:val="32"/>
          <w:rtl/>
        </w:rPr>
      </w:pPr>
    </w:p>
    <w:p w14:paraId="128B0A9C" w14:textId="77777777" w:rsidR="001655C3" w:rsidRDefault="001655C3" w:rsidP="001655C3">
      <w:pPr>
        <w:bidi/>
        <w:jc w:val="center"/>
        <w:rPr>
          <w:sz w:val="32"/>
          <w:szCs w:val="32"/>
          <w:rtl/>
        </w:rPr>
      </w:pPr>
    </w:p>
    <w:p w14:paraId="008FA081" w14:textId="77777777" w:rsidR="001655C3" w:rsidRDefault="001655C3" w:rsidP="001655C3">
      <w:pPr>
        <w:bidi/>
        <w:jc w:val="center"/>
        <w:rPr>
          <w:sz w:val="32"/>
          <w:szCs w:val="32"/>
          <w:rtl/>
        </w:rPr>
      </w:pPr>
    </w:p>
    <w:p w14:paraId="0E813DEC" w14:textId="77777777" w:rsidR="001655C3" w:rsidRPr="001655C3" w:rsidRDefault="001655C3" w:rsidP="001655C3">
      <w:pPr>
        <w:bidi/>
        <w:jc w:val="center"/>
        <w:rPr>
          <w:sz w:val="32"/>
          <w:szCs w:val="32"/>
          <w:rtl/>
        </w:rPr>
      </w:pPr>
    </w:p>
    <w:p w14:paraId="6ADEF745" w14:textId="0F314A36" w:rsidR="001655C3" w:rsidRPr="001655C3" w:rsidRDefault="001655C3" w:rsidP="001655C3">
      <w:pPr>
        <w:bidi/>
        <w:spacing w:line="360" w:lineRule="auto"/>
        <w:jc w:val="center"/>
        <w:rPr>
          <w:rFonts w:ascii="Arial" w:hAnsi="Arial" w:cs="Arial"/>
          <w:sz w:val="32"/>
          <w:szCs w:val="32"/>
        </w:rPr>
      </w:pPr>
      <w:r w:rsidRPr="001655C3">
        <w:rPr>
          <w:rFonts w:ascii="Arial" w:hAnsi="Arial" w:cs="Arial"/>
          <w:sz w:val="32"/>
          <w:szCs w:val="32"/>
          <w:rtl/>
        </w:rPr>
        <w:t>بقلوب ممتنة وعرفان لا يُقاس، نُهدي هذا الجهد المتواضع</w:t>
      </w:r>
    </w:p>
    <w:p w14:paraId="06C1047C" w14:textId="77777777" w:rsidR="001655C3" w:rsidRPr="001655C3" w:rsidRDefault="001655C3" w:rsidP="001655C3">
      <w:pPr>
        <w:bidi/>
        <w:spacing w:line="360" w:lineRule="auto"/>
        <w:jc w:val="center"/>
        <w:rPr>
          <w:rFonts w:ascii="Arial" w:hAnsi="Arial" w:cs="Arial"/>
          <w:sz w:val="32"/>
          <w:szCs w:val="32"/>
        </w:rPr>
      </w:pPr>
      <w:r w:rsidRPr="001655C3">
        <w:rPr>
          <w:rFonts w:ascii="Arial" w:hAnsi="Arial" w:cs="Arial"/>
          <w:sz w:val="32"/>
          <w:szCs w:val="32"/>
          <w:rtl/>
        </w:rPr>
        <w:t>إلى أرواح والدينا، شموعٌ أضاءت دربنا، وصبرٌ لا ينضب دفعنا نحو المعالي</w:t>
      </w:r>
      <w:r w:rsidRPr="001655C3">
        <w:rPr>
          <w:rFonts w:ascii="Arial" w:hAnsi="Arial" w:cs="Arial"/>
          <w:sz w:val="32"/>
          <w:szCs w:val="32"/>
        </w:rPr>
        <w:t>.</w:t>
      </w:r>
    </w:p>
    <w:p w14:paraId="35D5CA9C" w14:textId="77777777" w:rsidR="001655C3" w:rsidRPr="001655C3" w:rsidRDefault="001655C3" w:rsidP="001655C3">
      <w:pPr>
        <w:bidi/>
        <w:spacing w:line="360" w:lineRule="auto"/>
        <w:jc w:val="center"/>
        <w:rPr>
          <w:rFonts w:ascii="Arial" w:hAnsi="Arial" w:cs="Arial"/>
          <w:sz w:val="32"/>
          <w:szCs w:val="32"/>
        </w:rPr>
      </w:pPr>
      <w:r w:rsidRPr="001655C3">
        <w:rPr>
          <w:rFonts w:ascii="Arial" w:hAnsi="Arial" w:cs="Arial"/>
          <w:sz w:val="32"/>
          <w:szCs w:val="32"/>
          <w:rtl/>
        </w:rPr>
        <w:t>إلى مُعلّمينا، من نهلنا من علمهم، وتعلّمنا منهم أن الإرادة تصنع المستحيل</w:t>
      </w:r>
      <w:r w:rsidRPr="001655C3">
        <w:rPr>
          <w:rFonts w:ascii="Arial" w:hAnsi="Arial" w:cs="Arial"/>
          <w:sz w:val="32"/>
          <w:szCs w:val="32"/>
        </w:rPr>
        <w:t>.</w:t>
      </w:r>
    </w:p>
    <w:p w14:paraId="65CA9A09" w14:textId="77777777" w:rsidR="001655C3" w:rsidRPr="001655C3" w:rsidRDefault="001655C3" w:rsidP="001655C3">
      <w:pPr>
        <w:bidi/>
        <w:spacing w:line="360" w:lineRule="auto"/>
        <w:jc w:val="center"/>
        <w:rPr>
          <w:rFonts w:ascii="Arial" w:hAnsi="Arial" w:cs="Arial"/>
          <w:sz w:val="32"/>
          <w:szCs w:val="32"/>
        </w:rPr>
      </w:pPr>
      <w:r w:rsidRPr="001655C3">
        <w:rPr>
          <w:rFonts w:ascii="Arial" w:hAnsi="Arial" w:cs="Arial"/>
          <w:sz w:val="32"/>
          <w:szCs w:val="32"/>
          <w:rtl/>
        </w:rPr>
        <w:t>إلى أصدقاء الرحلة، الذين كانوا سنداً في كل خطوة، فجعلوا التحديات ذكرياتٍ جميلة</w:t>
      </w:r>
      <w:r w:rsidRPr="001655C3">
        <w:rPr>
          <w:rFonts w:ascii="Arial" w:hAnsi="Arial" w:cs="Arial"/>
          <w:sz w:val="32"/>
          <w:szCs w:val="32"/>
        </w:rPr>
        <w:t>.</w:t>
      </w:r>
    </w:p>
    <w:p w14:paraId="28844388" w14:textId="77777777" w:rsidR="001655C3" w:rsidRPr="001655C3" w:rsidRDefault="001655C3" w:rsidP="001655C3">
      <w:pPr>
        <w:bidi/>
        <w:spacing w:line="360" w:lineRule="auto"/>
        <w:jc w:val="center"/>
        <w:rPr>
          <w:rFonts w:ascii="Arial" w:hAnsi="Arial" w:cs="Arial"/>
          <w:sz w:val="32"/>
          <w:szCs w:val="32"/>
        </w:rPr>
      </w:pPr>
      <w:r w:rsidRPr="001655C3">
        <w:rPr>
          <w:rFonts w:ascii="Arial" w:hAnsi="Arial" w:cs="Arial"/>
          <w:sz w:val="32"/>
          <w:szCs w:val="32"/>
          <w:rtl/>
        </w:rPr>
        <w:t>وأخيراً.. إلى كل حلمٍ ينتظر التحقيق، لنكون لبنةً في صرح العلم، ورسالةً لمن يأتي بعدنا</w:t>
      </w:r>
    </w:p>
    <w:p w14:paraId="7CBB2615" w14:textId="77777777" w:rsidR="002027CA" w:rsidRPr="002027CA" w:rsidRDefault="002027CA" w:rsidP="002027CA">
      <w:pPr>
        <w:pStyle w:val="ds-markdown-paragraph"/>
        <w:jc w:val="center"/>
        <w:rPr>
          <w:rFonts w:ascii="Arial" w:hAnsi="Arial" w:cs="Arial"/>
          <w:sz w:val="32"/>
          <w:szCs w:val="32"/>
        </w:rPr>
      </w:pPr>
    </w:p>
    <w:p w14:paraId="0A2C0D45" w14:textId="77777777" w:rsidR="002027CA" w:rsidRDefault="002027CA" w:rsidP="002027CA">
      <w:pPr>
        <w:jc w:val="center"/>
        <w:rPr>
          <w:rStyle w:val="aaya"/>
          <w:rFonts w:ascii="Arial" w:hAnsi="Arial" w:cs="Diwani Letter"/>
          <w:b/>
          <w:bCs/>
          <w:color w:val="000000" w:themeColor="text1"/>
          <w:sz w:val="24"/>
          <w:szCs w:val="24"/>
          <w:rtl/>
        </w:rPr>
      </w:pPr>
    </w:p>
    <w:p w14:paraId="67380E9B" w14:textId="77777777" w:rsidR="00E74077" w:rsidRDefault="00E74077" w:rsidP="002027CA">
      <w:pPr>
        <w:jc w:val="center"/>
        <w:rPr>
          <w:rStyle w:val="aaya"/>
          <w:rFonts w:ascii="Arial" w:hAnsi="Arial" w:cs="Diwani Letter"/>
          <w:b/>
          <w:bCs/>
          <w:color w:val="000000" w:themeColor="text1"/>
          <w:sz w:val="24"/>
          <w:szCs w:val="24"/>
          <w:rtl/>
        </w:rPr>
      </w:pPr>
    </w:p>
    <w:p w14:paraId="3278DA3A" w14:textId="77777777" w:rsidR="00E74077" w:rsidRDefault="00E74077" w:rsidP="002027CA">
      <w:pPr>
        <w:jc w:val="center"/>
        <w:rPr>
          <w:rStyle w:val="aaya"/>
          <w:rFonts w:ascii="Arial" w:hAnsi="Arial" w:cs="Diwani Letter"/>
          <w:b/>
          <w:bCs/>
          <w:color w:val="000000" w:themeColor="text1"/>
          <w:sz w:val="24"/>
          <w:szCs w:val="24"/>
          <w:rtl/>
        </w:rPr>
      </w:pPr>
    </w:p>
    <w:p w14:paraId="2248DFDB" w14:textId="77777777" w:rsidR="00E74077" w:rsidRDefault="00E74077" w:rsidP="002027CA">
      <w:pPr>
        <w:jc w:val="center"/>
        <w:rPr>
          <w:rStyle w:val="aaya"/>
          <w:rFonts w:ascii="Arial" w:hAnsi="Arial" w:cs="Diwani Letter"/>
          <w:b/>
          <w:bCs/>
          <w:color w:val="000000" w:themeColor="text1"/>
          <w:sz w:val="24"/>
          <w:szCs w:val="24"/>
          <w:rtl/>
        </w:rPr>
      </w:pPr>
    </w:p>
    <w:p w14:paraId="5848EF3F" w14:textId="77777777" w:rsidR="00E74077" w:rsidRDefault="00E74077" w:rsidP="002027CA">
      <w:pPr>
        <w:jc w:val="center"/>
        <w:rPr>
          <w:rStyle w:val="aaya"/>
          <w:rFonts w:ascii="Arial" w:hAnsi="Arial" w:cs="Diwani Letter"/>
          <w:b/>
          <w:bCs/>
          <w:color w:val="000000" w:themeColor="text1"/>
          <w:sz w:val="24"/>
          <w:szCs w:val="24"/>
          <w:rtl/>
        </w:rPr>
      </w:pPr>
    </w:p>
    <w:p w14:paraId="3DE863BD" w14:textId="77777777" w:rsidR="00E74077" w:rsidRDefault="00E74077" w:rsidP="002027CA">
      <w:pPr>
        <w:jc w:val="center"/>
        <w:rPr>
          <w:rStyle w:val="aaya"/>
          <w:rFonts w:ascii="Arial" w:hAnsi="Arial" w:cs="Diwani Letter"/>
          <w:b/>
          <w:bCs/>
          <w:color w:val="000000" w:themeColor="text1"/>
          <w:sz w:val="24"/>
          <w:szCs w:val="24"/>
          <w:rtl/>
        </w:rPr>
      </w:pPr>
    </w:p>
    <w:p w14:paraId="33173E9F" w14:textId="77777777" w:rsidR="00E74077" w:rsidRPr="00E74077" w:rsidRDefault="00E74077" w:rsidP="00533AB7">
      <w:pPr>
        <w:pStyle w:val="ds-markdown-paragraph"/>
        <w:bidi/>
        <w:jc w:val="center"/>
        <w:outlineLvl w:val="0"/>
        <w:rPr>
          <w:rFonts w:ascii="Arial" w:hAnsi="Arial" w:cs="Arial"/>
          <w:sz w:val="32"/>
          <w:szCs w:val="32"/>
        </w:rPr>
      </w:pPr>
      <w:bookmarkStart w:id="3" w:name="_Toc199791714"/>
      <w:r w:rsidRPr="00E74077">
        <w:rPr>
          <w:rStyle w:val="ac"/>
          <w:rFonts w:ascii="Arial" w:eastAsiaTheme="majorEastAsia" w:hAnsi="Arial" w:cs="Arial"/>
          <w:sz w:val="32"/>
          <w:szCs w:val="32"/>
          <w:rtl/>
        </w:rPr>
        <w:lastRenderedPageBreak/>
        <w:t>كلمة الشكر والعرفان</w:t>
      </w:r>
      <w:bookmarkEnd w:id="3"/>
    </w:p>
    <w:p w14:paraId="1DCA38A0" w14:textId="77777777" w:rsidR="00E74077" w:rsidRPr="00E74077" w:rsidRDefault="00E74077" w:rsidP="00E74077">
      <w:pPr>
        <w:pStyle w:val="ds-markdown-paragraph"/>
        <w:bidi/>
        <w:spacing w:line="360" w:lineRule="auto"/>
        <w:jc w:val="center"/>
        <w:rPr>
          <w:sz w:val="28"/>
          <w:szCs w:val="28"/>
        </w:rPr>
      </w:pPr>
      <w:r w:rsidRPr="00E74077">
        <w:rPr>
          <w:sz w:val="28"/>
          <w:szCs w:val="28"/>
          <w:rtl/>
        </w:rPr>
        <w:t>بسم الله الرحمن الرحيم</w:t>
      </w:r>
    </w:p>
    <w:p w14:paraId="71EB03F3" w14:textId="77777777" w:rsidR="00E74077" w:rsidRPr="00E74077" w:rsidRDefault="00E74077" w:rsidP="006D1AE6">
      <w:pPr>
        <w:pStyle w:val="ds-markdown-paragraph"/>
        <w:bidi/>
        <w:jc w:val="center"/>
        <w:rPr>
          <w:sz w:val="28"/>
          <w:szCs w:val="28"/>
        </w:rPr>
      </w:pPr>
      <w:r w:rsidRPr="00E74077">
        <w:rPr>
          <w:sz w:val="28"/>
          <w:szCs w:val="28"/>
          <w:rtl/>
        </w:rPr>
        <w:t>الحمد لله رب العالمين، الذي بفضله تتم الصالحات، وبتوفيقه تتحقق المستحيلات، فله الحمد أولاً وآخراً على كل نعمة وعطاء</w:t>
      </w:r>
      <w:r w:rsidRPr="00E74077">
        <w:rPr>
          <w:sz w:val="28"/>
          <w:szCs w:val="28"/>
        </w:rPr>
        <w:t>.</w:t>
      </w:r>
    </w:p>
    <w:p w14:paraId="60037976" w14:textId="77777777" w:rsidR="00E74077" w:rsidRPr="00E74077" w:rsidRDefault="00E74077" w:rsidP="006D1AE6">
      <w:pPr>
        <w:pStyle w:val="ds-markdown-paragraph"/>
        <w:bidi/>
        <w:jc w:val="center"/>
        <w:rPr>
          <w:sz w:val="28"/>
          <w:szCs w:val="28"/>
        </w:rPr>
      </w:pPr>
      <w:r w:rsidRPr="00E74077">
        <w:rPr>
          <w:sz w:val="28"/>
          <w:szCs w:val="28"/>
          <w:rtl/>
        </w:rPr>
        <w:t xml:space="preserve">نتوجه بأخلص عبارات الامتنان والتقدير إلى </w:t>
      </w:r>
      <w:r w:rsidRPr="00E74077">
        <w:rPr>
          <w:rStyle w:val="ac"/>
          <w:rFonts w:eastAsiaTheme="majorEastAsia"/>
          <w:sz w:val="28"/>
          <w:szCs w:val="28"/>
          <w:rtl/>
        </w:rPr>
        <w:t>أستاذنا الجليل الدكتور</w:t>
      </w:r>
      <w:r w:rsidRPr="00E74077">
        <w:rPr>
          <w:rStyle w:val="ac"/>
          <w:rFonts w:eastAsiaTheme="majorEastAsia"/>
          <w:sz w:val="28"/>
          <w:szCs w:val="28"/>
        </w:rPr>
        <w:t>/ .......</w:t>
      </w:r>
      <w:r w:rsidRPr="00E74077">
        <w:rPr>
          <w:sz w:val="28"/>
          <w:szCs w:val="28"/>
          <w:rtl/>
        </w:rPr>
        <w:t>، الذي سخّر علمه وخبرته لتوجيهنا، فكان نبراساً ينير دربنا، ومعلماً يمنحنا من خبراته بلا حدود، فجزاه الله عنا خير الجزاء</w:t>
      </w:r>
      <w:r w:rsidRPr="00E74077">
        <w:rPr>
          <w:sz w:val="28"/>
          <w:szCs w:val="28"/>
        </w:rPr>
        <w:t>.</w:t>
      </w:r>
    </w:p>
    <w:p w14:paraId="00578B33" w14:textId="77777777" w:rsidR="00E74077" w:rsidRPr="00E74077" w:rsidRDefault="00E74077" w:rsidP="006D1AE6">
      <w:pPr>
        <w:pStyle w:val="ds-markdown-paragraph"/>
        <w:bidi/>
        <w:jc w:val="center"/>
        <w:rPr>
          <w:sz w:val="28"/>
          <w:szCs w:val="28"/>
        </w:rPr>
      </w:pPr>
      <w:r w:rsidRPr="00E74077">
        <w:rPr>
          <w:sz w:val="28"/>
          <w:szCs w:val="28"/>
          <w:rtl/>
        </w:rPr>
        <w:t>كما نرفع جزيل الشكر لكل من</w:t>
      </w:r>
      <w:r w:rsidRPr="00E74077">
        <w:rPr>
          <w:sz w:val="28"/>
          <w:szCs w:val="28"/>
        </w:rPr>
        <w:t>:</w:t>
      </w:r>
    </w:p>
    <w:p w14:paraId="3983C326" w14:textId="77777777" w:rsidR="00E74077" w:rsidRPr="00E74077" w:rsidRDefault="00E74077" w:rsidP="006D1AE6">
      <w:pPr>
        <w:pStyle w:val="ds-markdown-paragraph"/>
        <w:numPr>
          <w:ilvl w:val="0"/>
          <w:numId w:val="14"/>
        </w:numPr>
        <w:bidi/>
        <w:rPr>
          <w:sz w:val="28"/>
          <w:szCs w:val="28"/>
        </w:rPr>
      </w:pPr>
      <w:r w:rsidRPr="00E74077">
        <w:rPr>
          <w:rStyle w:val="ac"/>
          <w:rFonts w:eastAsiaTheme="majorEastAsia"/>
          <w:sz w:val="28"/>
          <w:szCs w:val="28"/>
          <w:rtl/>
        </w:rPr>
        <w:t>أعضاء هيئة التدريس</w:t>
      </w:r>
      <w:r w:rsidRPr="00E74077">
        <w:rPr>
          <w:sz w:val="28"/>
          <w:szCs w:val="28"/>
          <w:rtl/>
        </w:rPr>
        <w:t xml:space="preserve"> بقسم علوم الحاسوب، على ما بذلوه من جهود في رحلتنا التعليمية</w:t>
      </w:r>
      <w:r w:rsidRPr="00E74077">
        <w:rPr>
          <w:sz w:val="28"/>
          <w:szCs w:val="28"/>
        </w:rPr>
        <w:t>.</w:t>
      </w:r>
    </w:p>
    <w:p w14:paraId="0EE25550" w14:textId="77777777" w:rsidR="00E74077" w:rsidRPr="00E74077" w:rsidRDefault="00E74077" w:rsidP="006D1AE6">
      <w:pPr>
        <w:pStyle w:val="ds-markdown-paragraph"/>
        <w:numPr>
          <w:ilvl w:val="0"/>
          <w:numId w:val="14"/>
        </w:numPr>
        <w:bidi/>
        <w:rPr>
          <w:sz w:val="28"/>
          <w:szCs w:val="28"/>
        </w:rPr>
      </w:pPr>
      <w:r w:rsidRPr="00E74077">
        <w:rPr>
          <w:rStyle w:val="ac"/>
          <w:rFonts w:eastAsiaTheme="majorEastAsia"/>
          <w:sz w:val="28"/>
          <w:szCs w:val="28"/>
          <w:rtl/>
        </w:rPr>
        <w:t>زملائنا الأعزاء</w:t>
      </w:r>
      <w:r w:rsidRPr="00E74077">
        <w:rPr>
          <w:sz w:val="28"/>
          <w:szCs w:val="28"/>
          <w:rtl/>
        </w:rPr>
        <w:t>، الذين كانوا عوناً وسنداً في مختلف مراحل المشروع</w:t>
      </w:r>
      <w:r w:rsidRPr="00E74077">
        <w:rPr>
          <w:sz w:val="28"/>
          <w:szCs w:val="28"/>
        </w:rPr>
        <w:t>.</w:t>
      </w:r>
    </w:p>
    <w:p w14:paraId="1BEF8B06" w14:textId="77777777" w:rsidR="00E74077" w:rsidRPr="00E74077" w:rsidRDefault="00E74077" w:rsidP="006D1AE6">
      <w:pPr>
        <w:pStyle w:val="ds-markdown-paragraph"/>
        <w:numPr>
          <w:ilvl w:val="0"/>
          <w:numId w:val="14"/>
        </w:numPr>
        <w:bidi/>
        <w:rPr>
          <w:sz w:val="28"/>
          <w:szCs w:val="28"/>
        </w:rPr>
      </w:pPr>
      <w:r w:rsidRPr="00E74077">
        <w:rPr>
          <w:rStyle w:val="ac"/>
          <w:rFonts w:eastAsiaTheme="majorEastAsia"/>
          <w:sz w:val="28"/>
          <w:szCs w:val="28"/>
          <w:rtl/>
        </w:rPr>
        <w:t>عائلاتنا الكريمة</w:t>
      </w:r>
      <w:r w:rsidRPr="00E74077">
        <w:rPr>
          <w:sz w:val="28"/>
          <w:szCs w:val="28"/>
          <w:rtl/>
        </w:rPr>
        <w:t>، صمام الأمان وسند العمر، الذين ضحوا بكل غالٍ ونفيس من أجل إنجاح مسيرتنا</w:t>
      </w:r>
      <w:r w:rsidRPr="00E74077">
        <w:rPr>
          <w:sz w:val="28"/>
          <w:szCs w:val="28"/>
        </w:rPr>
        <w:t>.</w:t>
      </w:r>
    </w:p>
    <w:p w14:paraId="4FB5180E" w14:textId="77777777" w:rsidR="00E74077" w:rsidRDefault="00E74077" w:rsidP="006D1AE6">
      <w:pPr>
        <w:pStyle w:val="ds-markdown-paragraph"/>
        <w:bidi/>
        <w:jc w:val="center"/>
        <w:rPr>
          <w:sz w:val="28"/>
          <w:szCs w:val="28"/>
          <w:rtl/>
        </w:rPr>
      </w:pPr>
      <w:r w:rsidRPr="00E74077">
        <w:rPr>
          <w:sz w:val="28"/>
          <w:szCs w:val="28"/>
          <w:rtl/>
        </w:rPr>
        <w:t>وأخيراً، نهدي هذا الجهد المتواضع لكل من آمن بنا وساندنا، سائلين المولى عز وجل أن يتقبله خالصاً لوجهه الكريم</w:t>
      </w:r>
      <w:r w:rsidRPr="00E74077">
        <w:rPr>
          <w:sz w:val="28"/>
          <w:szCs w:val="28"/>
        </w:rPr>
        <w:t>.</w:t>
      </w:r>
    </w:p>
    <w:p w14:paraId="22365773" w14:textId="77777777" w:rsidR="006D1AE6" w:rsidRDefault="006D1AE6" w:rsidP="006D1AE6">
      <w:pPr>
        <w:pStyle w:val="ds-markdown-paragraph"/>
        <w:bidi/>
        <w:jc w:val="center"/>
        <w:rPr>
          <w:sz w:val="28"/>
          <w:szCs w:val="28"/>
          <w:rtl/>
        </w:rPr>
      </w:pPr>
    </w:p>
    <w:p w14:paraId="512CF8A1" w14:textId="77777777" w:rsidR="006D1AE6" w:rsidRPr="006D1AE6" w:rsidRDefault="006D1AE6" w:rsidP="00533AB7">
      <w:pPr>
        <w:pStyle w:val="ds-markdown-paragraph"/>
        <w:bidi/>
        <w:jc w:val="center"/>
        <w:outlineLvl w:val="0"/>
        <w:rPr>
          <w:rFonts w:ascii="Arial" w:hAnsi="Arial" w:cs="Arial"/>
          <w:sz w:val="32"/>
          <w:szCs w:val="32"/>
        </w:rPr>
      </w:pPr>
      <w:bookmarkStart w:id="4" w:name="_Toc199791715"/>
      <w:r w:rsidRPr="006D1AE6">
        <w:rPr>
          <w:rStyle w:val="ac"/>
          <w:rFonts w:ascii="Arial" w:eastAsiaTheme="majorEastAsia" w:hAnsi="Arial" w:cs="Arial"/>
          <w:sz w:val="32"/>
          <w:szCs w:val="32"/>
          <w:rtl/>
        </w:rPr>
        <w:t>تصديق المشرف</w:t>
      </w:r>
      <w:bookmarkEnd w:id="4"/>
    </w:p>
    <w:p w14:paraId="454B207D" w14:textId="43DCD0A6" w:rsidR="006D1AE6" w:rsidRPr="006D1AE6" w:rsidRDefault="006D1AE6" w:rsidP="006D1AE6">
      <w:pPr>
        <w:pStyle w:val="ds-markdown-paragraph"/>
        <w:bidi/>
        <w:jc w:val="center"/>
        <w:rPr>
          <w:sz w:val="28"/>
          <w:szCs w:val="28"/>
        </w:rPr>
      </w:pPr>
      <w:r w:rsidRPr="006D1AE6">
        <w:rPr>
          <w:sz w:val="28"/>
          <w:szCs w:val="28"/>
          <w:rtl/>
        </w:rPr>
        <w:t>نُصَدِّقُ بأنَّ إعدادَ هذا المشروعِ بعنوان</w:t>
      </w:r>
      <w:r w:rsidRPr="006D1AE6">
        <w:rPr>
          <w:sz w:val="28"/>
          <w:szCs w:val="28"/>
        </w:rPr>
        <w:t>:</w:t>
      </w:r>
      <w:r w:rsidRPr="006D1AE6">
        <w:rPr>
          <w:sz w:val="28"/>
          <w:szCs w:val="28"/>
        </w:rPr>
        <w:br/>
      </w:r>
      <w:r w:rsidRPr="006D1AE6">
        <w:rPr>
          <w:rStyle w:val="ac"/>
          <w:rFonts w:eastAsiaTheme="majorEastAsia"/>
          <w:sz w:val="28"/>
          <w:szCs w:val="28"/>
        </w:rPr>
        <w:t>"....................................................................................................................."</w:t>
      </w:r>
      <w:r w:rsidRPr="006D1AE6">
        <w:rPr>
          <w:sz w:val="28"/>
          <w:szCs w:val="28"/>
          <w:rtl/>
        </w:rPr>
        <w:t>،</w:t>
      </w:r>
      <w:r w:rsidRPr="006D1AE6">
        <w:rPr>
          <w:sz w:val="28"/>
          <w:szCs w:val="28"/>
        </w:rPr>
        <w:br/>
      </w:r>
      <w:r w:rsidRPr="006D1AE6">
        <w:rPr>
          <w:sz w:val="28"/>
          <w:szCs w:val="28"/>
          <w:rtl/>
        </w:rPr>
        <w:t>والذي أعدَّهُ الط</w:t>
      </w:r>
      <w:r>
        <w:rPr>
          <w:rFonts w:hint="cs"/>
          <w:sz w:val="28"/>
          <w:szCs w:val="28"/>
          <w:rtl/>
        </w:rPr>
        <w:t>لاب</w:t>
      </w:r>
      <w:r w:rsidRPr="006D1AE6">
        <w:rPr>
          <w:sz w:val="28"/>
          <w:szCs w:val="28"/>
        </w:rPr>
        <w:t>:</w:t>
      </w:r>
      <w:r w:rsidRPr="006D1AE6">
        <w:rPr>
          <w:sz w:val="28"/>
          <w:szCs w:val="28"/>
        </w:rPr>
        <w:br/>
      </w:r>
      <w:r w:rsidRPr="006D1AE6">
        <w:rPr>
          <w:rStyle w:val="ac"/>
          <w:rFonts w:eastAsiaTheme="majorEastAsia"/>
          <w:sz w:val="28"/>
          <w:szCs w:val="28"/>
        </w:rPr>
        <w:t>"....................................................................................................................."</w:t>
      </w:r>
      <w:r w:rsidRPr="006D1AE6">
        <w:rPr>
          <w:sz w:val="28"/>
          <w:szCs w:val="28"/>
          <w:rtl/>
        </w:rPr>
        <w:t>،</w:t>
      </w:r>
      <w:r w:rsidRPr="006D1AE6">
        <w:rPr>
          <w:sz w:val="28"/>
          <w:szCs w:val="28"/>
        </w:rPr>
        <w:br/>
      </w:r>
      <w:r w:rsidRPr="006D1AE6">
        <w:rPr>
          <w:sz w:val="28"/>
          <w:szCs w:val="28"/>
          <w:rtl/>
        </w:rPr>
        <w:t xml:space="preserve">قد تمَّ تحت إشرافنا في </w:t>
      </w:r>
      <w:r w:rsidRPr="006D1AE6">
        <w:rPr>
          <w:rStyle w:val="ac"/>
          <w:rFonts w:eastAsiaTheme="majorEastAsia"/>
          <w:sz w:val="28"/>
          <w:szCs w:val="28"/>
          <w:rtl/>
        </w:rPr>
        <w:t>قسم</w:t>
      </w:r>
      <w:r w:rsidRPr="006D1AE6">
        <w:rPr>
          <w:rStyle w:val="ac"/>
          <w:rFonts w:eastAsiaTheme="majorEastAsia"/>
          <w:sz w:val="28"/>
          <w:szCs w:val="28"/>
        </w:rPr>
        <w:t xml:space="preserve"> ...............................</w:t>
      </w:r>
      <w:r w:rsidRPr="006D1AE6">
        <w:rPr>
          <w:sz w:val="28"/>
          <w:szCs w:val="28"/>
          <w:rtl/>
        </w:rPr>
        <w:t xml:space="preserve">، استكمالاً لمتطلبات الحصول على </w:t>
      </w:r>
      <w:r w:rsidRPr="006D1AE6">
        <w:rPr>
          <w:rStyle w:val="ac"/>
          <w:rFonts w:eastAsiaTheme="majorEastAsia"/>
          <w:sz w:val="28"/>
          <w:szCs w:val="28"/>
          <w:rtl/>
        </w:rPr>
        <w:t>درجة البكالوريوس في</w:t>
      </w:r>
      <w:r w:rsidRPr="006D1AE6">
        <w:rPr>
          <w:rStyle w:val="ac"/>
          <w:rFonts w:eastAsiaTheme="majorEastAsia"/>
          <w:sz w:val="28"/>
          <w:szCs w:val="28"/>
        </w:rPr>
        <w:t xml:space="preserve"> ...............................</w:t>
      </w:r>
      <w:r w:rsidRPr="006D1AE6">
        <w:rPr>
          <w:sz w:val="28"/>
          <w:szCs w:val="28"/>
        </w:rPr>
        <w:t>.</w:t>
      </w:r>
    </w:p>
    <w:p w14:paraId="6E2A39BE" w14:textId="77777777" w:rsidR="006D1AE6" w:rsidRPr="006D1AE6" w:rsidRDefault="006D1AE6" w:rsidP="006D1AE6">
      <w:pPr>
        <w:pStyle w:val="ds-markdown-paragraph"/>
        <w:bidi/>
        <w:rPr>
          <w:sz w:val="28"/>
          <w:szCs w:val="28"/>
        </w:rPr>
      </w:pPr>
      <w:r w:rsidRPr="006D1AE6">
        <w:rPr>
          <w:rStyle w:val="ac"/>
          <w:rFonts w:eastAsiaTheme="majorEastAsia"/>
          <w:sz w:val="28"/>
          <w:szCs w:val="28"/>
          <w:rtl/>
        </w:rPr>
        <w:t>اسم المشرف</w:t>
      </w:r>
      <w:r w:rsidRPr="006D1AE6">
        <w:rPr>
          <w:rStyle w:val="ac"/>
          <w:rFonts w:eastAsiaTheme="majorEastAsia"/>
          <w:sz w:val="28"/>
          <w:szCs w:val="28"/>
        </w:rPr>
        <w:t>:</w:t>
      </w:r>
      <w:r w:rsidRPr="006D1AE6">
        <w:rPr>
          <w:sz w:val="28"/>
          <w:szCs w:val="28"/>
        </w:rPr>
        <w:br/>
        <w:t>......................................</w:t>
      </w:r>
      <w:r w:rsidRPr="006D1AE6">
        <w:rPr>
          <w:sz w:val="28"/>
          <w:szCs w:val="28"/>
        </w:rPr>
        <w:br/>
      </w:r>
      <w:r w:rsidRPr="006D1AE6">
        <w:rPr>
          <w:rStyle w:val="ac"/>
          <w:rFonts w:eastAsiaTheme="majorEastAsia"/>
          <w:sz w:val="28"/>
          <w:szCs w:val="28"/>
          <w:rtl/>
        </w:rPr>
        <w:t>التوقيع</w:t>
      </w:r>
      <w:r w:rsidRPr="006D1AE6">
        <w:rPr>
          <w:rStyle w:val="ac"/>
          <w:rFonts w:eastAsiaTheme="majorEastAsia"/>
          <w:sz w:val="28"/>
          <w:szCs w:val="28"/>
        </w:rPr>
        <w:t>:</w:t>
      </w:r>
      <w:r w:rsidRPr="006D1AE6">
        <w:rPr>
          <w:sz w:val="28"/>
          <w:szCs w:val="28"/>
        </w:rPr>
        <w:br/>
        <w:t>......................................</w:t>
      </w:r>
      <w:r w:rsidRPr="006D1AE6">
        <w:rPr>
          <w:sz w:val="28"/>
          <w:szCs w:val="28"/>
        </w:rPr>
        <w:br/>
      </w:r>
      <w:r w:rsidRPr="006D1AE6">
        <w:rPr>
          <w:rStyle w:val="ac"/>
          <w:rFonts w:eastAsiaTheme="majorEastAsia"/>
          <w:sz w:val="28"/>
          <w:szCs w:val="28"/>
          <w:rtl/>
        </w:rPr>
        <w:t>التاريخ</w:t>
      </w:r>
      <w:r w:rsidRPr="006D1AE6">
        <w:rPr>
          <w:rStyle w:val="ac"/>
          <w:rFonts w:eastAsiaTheme="majorEastAsia"/>
          <w:sz w:val="28"/>
          <w:szCs w:val="28"/>
        </w:rPr>
        <w:t>:</w:t>
      </w:r>
      <w:r w:rsidRPr="006D1AE6">
        <w:rPr>
          <w:sz w:val="28"/>
          <w:szCs w:val="28"/>
        </w:rPr>
        <w:br/>
        <w:t>......................................</w:t>
      </w:r>
    </w:p>
    <w:p w14:paraId="4D6F0D97" w14:textId="77777777" w:rsidR="006D1AE6" w:rsidRPr="00E74077" w:rsidRDefault="006D1AE6" w:rsidP="006D1AE6">
      <w:pPr>
        <w:pStyle w:val="ds-markdown-paragraph"/>
        <w:bidi/>
        <w:jc w:val="center"/>
        <w:rPr>
          <w:sz w:val="28"/>
          <w:szCs w:val="28"/>
        </w:rPr>
      </w:pPr>
    </w:p>
    <w:p w14:paraId="64C225D5" w14:textId="77777777" w:rsidR="00A006AE" w:rsidRDefault="00A006AE" w:rsidP="00533AB7">
      <w:pPr>
        <w:pStyle w:val="ds-markdown-paragraph"/>
        <w:jc w:val="center"/>
        <w:outlineLvl w:val="0"/>
        <w:rPr>
          <w:rStyle w:val="ac"/>
          <w:rFonts w:ascii="Arial" w:eastAsiaTheme="majorEastAsia" w:hAnsi="Arial" w:cs="Arial"/>
          <w:sz w:val="32"/>
          <w:szCs w:val="32"/>
          <w:rtl/>
        </w:rPr>
      </w:pPr>
      <w:bookmarkStart w:id="5" w:name="_Toc199791716"/>
      <w:r w:rsidRPr="00A006AE">
        <w:rPr>
          <w:rStyle w:val="ac"/>
          <w:rFonts w:ascii="Arial" w:eastAsiaTheme="majorEastAsia" w:hAnsi="Arial" w:cs="Arial"/>
          <w:sz w:val="32"/>
          <w:szCs w:val="32"/>
          <w:rtl/>
        </w:rPr>
        <w:lastRenderedPageBreak/>
        <w:t>لجنة المناقشة</w:t>
      </w:r>
      <w:bookmarkEnd w:id="5"/>
    </w:p>
    <w:p w14:paraId="788853F9" w14:textId="40DE37DA" w:rsidR="006D1AE6" w:rsidRPr="00A006AE" w:rsidRDefault="00A006AE" w:rsidP="00A006AE">
      <w:pPr>
        <w:pStyle w:val="ds-markdown-paragraph"/>
        <w:jc w:val="right"/>
        <w:rPr>
          <w:rStyle w:val="aaya"/>
          <w:rFonts w:ascii="Arial" w:hAnsi="Arial" w:cs="Arial"/>
          <w:sz w:val="32"/>
          <w:szCs w:val="32"/>
          <w:rtl/>
        </w:rPr>
      </w:pPr>
      <w:r>
        <w:rPr>
          <w:rStyle w:val="ac"/>
          <w:rFonts w:ascii="Arial" w:eastAsiaTheme="majorEastAsia" w:hAnsi="Arial" w:cs="Arial" w:hint="cs"/>
          <w:sz w:val="32"/>
          <w:szCs w:val="32"/>
          <w:rtl/>
        </w:rPr>
        <w:t>اسم المشروع: ...............................................................................</w:t>
      </w:r>
    </w:p>
    <w:p w14:paraId="27477B0B" w14:textId="2BE07D10" w:rsidR="006D1AE6" w:rsidRDefault="00A006AE" w:rsidP="002027CA">
      <w:pPr>
        <w:jc w:val="center"/>
        <w:rPr>
          <w:rStyle w:val="ac"/>
          <w:rFonts w:ascii="Arial" w:hAnsi="Arial" w:cs="Arial"/>
          <w:sz w:val="32"/>
          <w:szCs w:val="32"/>
          <w:rtl/>
        </w:rPr>
      </w:pPr>
      <w:r w:rsidRPr="00A006AE">
        <w:rPr>
          <w:rStyle w:val="ac"/>
          <w:rFonts w:ascii="Arial" w:hAnsi="Arial" w:cs="Arial"/>
          <w:sz w:val="32"/>
          <w:szCs w:val="32"/>
          <w:rtl/>
        </w:rPr>
        <w:t>المشرف</w:t>
      </w:r>
    </w:p>
    <w:tbl>
      <w:tblPr>
        <w:tblStyle w:val="afc"/>
        <w:tblW w:w="0" w:type="auto"/>
        <w:tblLook w:val="04A0" w:firstRow="1" w:lastRow="0" w:firstColumn="1" w:lastColumn="0" w:noHBand="0" w:noVBand="1"/>
      </w:tblPr>
      <w:tblGrid>
        <w:gridCol w:w="3369"/>
        <w:gridCol w:w="4845"/>
        <w:gridCol w:w="642"/>
      </w:tblGrid>
      <w:tr w:rsidR="00A006AE" w14:paraId="6F980621" w14:textId="77777777" w:rsidTr="00A006AE">
        <w:trPr>
          <w:trHeight w:val="484"/>
        </w:trPr>
        <w:tc>
          <w:tcPr>
            <w:tcW w:w="3369" w:type="dxa"/>
          </w:tcPr>
          <w:p w14:paraId="7AFF50FF" w14:textId="61CD318D" w:rsidR="00A006AE" w:rsidRPr="00A006AE" w:rsidRDefault="00A006AE" w:rsidP="002027CA">
            <w:pPr>
              <w:jc w:val="center"/>
              <w:rPr>
                <w:rStyle w:val="aaya"/>
                <w:rFonts w:ascii="Arial" w:hAnsi="Arial" w:cs="Sakkal Majalla"/>
                <w:color w:val="000000" w:themeColor="text1"/>
                <w:sz w:val="36"/>
                <w:szCs w:val="36"/>
              </w:rPr>
            </w:pPr>
            <w:r w:rsidRPr="00A006AE">
              <w:rPr>
                <w:rStyle w:val="aaya"/>
                <w:rFonts w:ascii="Arial" w:hAnsi="Arial" w:cs="Arial" w:hint="cs"/>
                <w:color w:val="000000" w:themeColor="text1"/>
                <w:sz w:val="32"/>
                <w:szCs w:val="32"/>
                <w:rtl/>
              </w:rPr>
              <w:t>ا</w:t>
            </w:r>
            <w:r w:rsidRPr="00A006AE">
              <w:rPr>
                <w:rStyle w:val="aaya"/>
                <w:rFonts w:cs="Sakkal Majalla" w:hint="cs"/>
                <w:color w:val="000000" w:themeColor="text1"/>
                <w:sz w:val="32"/>
                <w:szCs w:val="32"/>
                <w:rtl/>
              </w:rPr>
              <w:t>لتوقيع</w:t>
            </w:r>
          </w:p>
        </w:tc>
        <w:tc>
          <w:tcPr>
            <w:tcW w:w="4845" w:type="dxa"/>
          </w:tcPr>
          <w:p w14:paraId="2FD33DA0" w14:textId="4857C971" w:rsidR="00A006AE" w:rsidRPr="00A006AE" w:rsidRDefault="00A006AE" w:rsidP="002027CA">
            <w:pPr>
              <w:jc w:val="center"/>
              <w:rPr>
                <w:rStyle w:val="aaya"/>
                <w:rFonts w:ascii="Arial" w:hAnsi="Arial" w:cs="Sakkal Majalla"/>
                <w:color w:val="000000" w:themeColor="text1"/>
                <w:sz w:val="36"/>
                <w:szCs w:val="36"/>
              </w:rPr>
            </w:pPr>
            <w:r w:rsidRPr="00A006AE">
              <w:rPr>
                <w:rStyle w:val="aaya"/>
                <w:rFonts w:ascii="Arial" w:hAnsi="Arial" w:cs="Arial" w:hint="cs"/>
                <w:color w:val="000000" w:themeColor="text1"/>
                <w:sz w:val="32"/>
                <w:szCs w:val="32"/>
                <w:rtl/>
              </w:rPr>
              <w:t>ا</w:t>
            </w:r>
            <w:r w:rsidRPr="00A006AE">
              <w:rPr>
                <w:rStyle w:val="aaya"/>
                <w:rFonts w:cs="Sakkal Majalla" w:hint="cs"/>
                <w:color w:val="000000" w:themeColor="text1"/>
                <w:sz w:val="32"/>
                <w:szCs w:val="32"/>
                <w:rtl/>
              </w:rPr>
              <w:t>لاسم</w:t>
            </w:r>
          </w:p>
        </w:tc>
        <w:tc>
          <w:tcPr>
            <w:tcW w:w="642" w:type="dxa"/>
          </w:tcPr>
          <w:p w14:paraId="55EFE7AF" w14:textId="73ED36A5" w:rsidR="00A006AE" w:rsidRPr="00A006AE" w:rsidRDefault="00A006AE" w:rsidP="00A006AE">
            <w:pPr>
              <w:jc w:val="center"/>
              <w:rPr>
                <w:rStyle w:val="aaya"/>
                <w:rFonts w:ascii="Arial" w:hAnsi="Arial" w:cs="Arial"/>
                <w:b/>
                <w:bCs/>
                <w:color w:val="000000" w:themeColor="text1"/>
                <w:sz w:val="36"/>
                <w:szCs w:val="36"/>
              </w:rPr>
            </w:pPr>
            <w:r w:rsidRPr="00A006AE">
              <w:rPr>
                <w:rStyle w:val="aaya"/>
                <w:rFonts w:ascii="Arial" w:hAnsi="Arial" w:cs="Arial"/>
                <w:b/>
                <w:bCs/>
                <w:color w:val="000000" w:themeColor="text1"/>
                <w:sz w:val="28"/>
                <w:szCs w:val="28"/>
                <w:rtl/>
              </w:rPr>
              <w:t>ا</w:t>
            </w:r>
            <w:r w:rsidRPr="00A006AE">
              <w:rPr>
                <w:rStyle w:val="aaya"/>
                <w:rFonts w:ascii="Arial" w:hAnsi="Arial" w:cs="Arial"/>
                <w:color w:val="000000" w:themeColor="text1"/>
                <w:sz w:val="28"/>
                <w:szCs w:val="28"/>
                <w:rtl/>
              </w:rPr>
              <w:t>لرقم</w:t>
            </w:r>
          </w:p>
        </w:tc>
      </w:tr>
      <w:tr w:rsidR="00A006AE" w14:paraId="6E04BA22" w14:textId="77777777" w:rsidTr="00A006AE">
        <w:trPr>
          <w:trHeight w:val="1078"/>
        </w:trPr>
        <w:tc>
          <w:tcPr>
            <w:tcW w:w="3369" w:type="dxa"/>
          </w:tcPr>
          <w:p w14:paraId="36300CDC" w14:textId="77777777" w:rsidR="00A006AE" w:rsidRDefault="00A006AE" w:rsidP="002027CA">
            <w:pPr>
              <w:jc w:val="center"/>
              <w:rPr>
                <w:rStyle w:val="aaya"/>
                <w:rFonts w:ascii="Arial" w:hAnsi="Arial" w:cs="Arial"/>
                <w:b/>
                <w:bCs/>
                <w:color w:val="000000" w:themeColor="text1"/>
                <w:sz w:val="36"/>
                <w:szCs w:val="36"/>
              </w:rPr>
            </w:pPr>
          </w:p>
        </w:tc>
        <w:tc>
          <w:tcPr>
            <w:tcW w:w="4845" w:type="dxa"/>
          </w:tcPr>
          <w:p w14:paraId="6C6A2AE9" w14:textId="77777777" w:rsidR="00A006AE" w:rsidRDefault="00A006AE" w:rsidP="002027CA">
            <w:pPr>
              <w:jc w:val="center"/>
              <w:rPr>
                <w:rStyle w:val="aaya"/>
                <w:rFonts w:ascii="Arial" w:hAnsi="Arial" w:cs="Arial"/>
                <w:b/>
                <w:bCs/>
                <w:color w:val="000000" w:themeColor="text1"/>
                <w:sz w:val="36"/>
                <w:szCs w:val="36"/>
              </w:rPr>
            </w:pPr>
          </w:p>
        </w:tc>
        <w:tc>
          <w:tcPr>
            <w:tcW w:w="642" w:type="dxa"/>
            <w:vAlign w:val="center"/>
          </w:tcPr>
          <w:p w14:paraId="3FFD286D" w14:textId="4A336E50" w:rsidR="00A006AE" w:rsidRPr="00A006AE" w:rsidRDefault="00A006AE" w:rsidP="00A006AE">
            <w:pPr>
              <w:jc w:val="center"/>
              <w:rPr>
                <w:rStyle w:val="aaya"/>
                <w:rFonts w:ascii="Arial" w:hAnsi="Arial" w:cs="Arial"/>
                <w:b/>
                <w:bCs/>
                <w:color w:val="000000" w:themeColor="text1"/>
                <w:sz w:val="24"/>
                <w:szCs w:val="24"/>
              </w:rPr>
            </w:pPr>
            <w:r>
              <w:rPr>
                <w:rStyle w:val="aaya"/>
                <w:rFonts w:ascii="Arial" w:hAnsi="Arial" w:cs="Arial" w:hint="cs"/>
                <w:b/>
                <w:bCs/>
                <w:color w:val="000000" w:themeColor="text1"/>
                <w:sz w:val="24"/>
                <w:szCs w:val="24"/>
                <w:rtl/>
              </w:rPr>
              <w:t>1</w:t>
            </w:r>
          </w:p>
        </w:tc>
      </w:tr>
    </w:tbl>
    <w:p w14:paraId="3F840C4F" w14:textId="77777777" w:rsidR="00A006AE" w:rsidRPr="00A006AE" w:rsidRDefault="00A006AE" w:rsidP="002027CA">
      <w:pPr>
        <w:jc w:val="center"/>
        <w:rPr>
          <w:rStyle w:val="aaya"/>
          <w:rFonts w:ascii="Arial" w:hAnsi="Arial" w:cs="Arial"/>
          <w:b/>
          <w:bCs/>
          <w:color w:val="000000" w:themeColor="text1"/>
          <w:sz w:val="36"/>
          <w:szCs w:val="36"/>
          <w:rtl/>
        </w:rPr>
      </w:pPr>
    </w:p>
    <w:p w14:paraId="756DD99D" w14:textId="0109088A" w:rsidR="006D1AE6" w:rsidRPr="00A006AE" w:rsidRDefault="00A006AE" w:rsidP="002027CA">
      <w:pPr>
        <w:jc w:val="center"/>
        <w:rPr>
          <w:rStyle w:val="aaya"/>
          <w:rFonts w:ascii="Arial" w:hAnsi="Arial" w:cs="Arial"/>
          <w:b/>
          <w:bCs/>
          <w:color w:val="000000" w:themeColor="text1"/>
          <w:sz w:val="36"/>
          <w:szCs w:val="36"/>
          <w:rtl/>
        </w:rPr>
      </w:pPr>
      <w:r w:rsidRPr="00A006AE">
        <w:rPr>
          <w:rStyle w:val="ac"/>
          <w:rFonts w:ascii="Arial" w:hAnsi="Arial" w:cs="Arial"/>
          <w:sz w:val="32"/>
          <w:szCs w:val="32"/>
          <w:rtl/>
        </w:rPr>
        <w:t>لجنة المناقشة</w:t>
      </w:r>
    </w:p>
    <w:p w14:paraId="1558333D" w14:textId="77777777" w:rsidR="006D1AE6" w:rsidRDefault="006D1AE6" w:rsidP="002027CA">
      <w:pPr>
        <w:jc w:val="center"/>
        <w:rPr>
          <w:rStyle w:val="aaya"/>
          <w:rFonts w:ascii="Arial" w:hAnsi="Arial" w:cs="Diwani Letter"/>
          <w:b/>
          <w:bCs/>
          <w:color w:val="000000" w:themeColor="text1"/>
          <w:sz w:val="24"/>
          <w:szCs w:val="24"/>
          <w:rtl/>
        </w:rPr>
      </w:pPr>
    </w:p>
    <w:tbl>
      <w:tblPr>
        <w:tblStyle w:val="afc"/>
        <w:tblW w:w="9401" w:type="dxa"/>
        <w:tblLook w:val="04A0" w:firstRow="1" w:lastRow="0" w:firstColumn="1" w:lastColumn="0" w:noHBand="0" w:noVBand="1"/>
      </w:tblPr>
      <w:tblGrid>
        <w:gridCol w:w="3576"/>
        <w:gridCol w:w="5144"/>
        <w:gridCol w:w="681"/>
      </w:tblGrid>
      <w:tr w:rsidR="00A006AE" w14:paraId="1D3AE7BA" w14:textId="77777777" w:rsidTr="00A006AE">
        <w:trPr>
          <w:trHeight w:val="648"/>
        </w:trPr>
        <w:tc>
          <w:tcPr>
            <w:tcW w:w="3576" w:type="dxa"/>
            <w:vAlign w:val="center"/>
          </w:tcPr>
          <w:p w14:paraId="71DE3E11" w14:textId="77777777" w:rsidR="00A006AE" w:rsidRPr="00A006AE" w:rsidRDefault="00A006AE" w:rsidP="00A006AE">
            <w:pPr>
              <w:jc w:val="center"/>
              <w:rPr>
                <w:rStyle w:val="aaya"/>
                <w:rFonts w:ascii="Arial" w:hAnsi="Arial" w:cs="Sakkal Majalla"/>
                <w:color w:val="000000" w:themeColor="text1"/>
                <w:sz w:val="36"/>
                <w:szCs w:val="36"/>
              </w:rPr>
            </w:pPr>
            <w:r w:rsidRPr="00A006AE">
              <w:rPr>
                <w:rStyle w:val="aaya"/>
                <w:rFonts w:ascii="Arial" w:hAnsi="Arial" w:cs="Arial" w:hint="cs"/>
                <w:color w:val="000000" w:themeColor="text1"/>
                <w:sz w:val="32"/>
                <w:szCs w:val="32"/>
                <w:rtl/>
              </w:rPr>
              <w:t>ا</w:t>
            </w:r>
            <w:r w:rsidRPr="00A006AE">
              <w:rPr>
                <w:rStyle w:val="aaya"/>
                <w:rFonts w:cs="Sakkal Majalla" w:hint="cs"/>
                <w:color w:val="000000" w:themeColor="text1"/>
                <w:sz w:val="32"/>
                <w:szCs w:val="32"/>
                <w:rtl/>
              </w:rPr>
              <w:t>لتوقيع</w:t>
            </w:r>
          </w:p>
        </w:tc>
        <w:tc>
          <w:tcPr>
            <w:tcW w:w="5144" w:type="dxa"/>
            <w:vAlign w:val="center"/>
          </w:tcPr>
          <w:p w14:paraId="76000796" w14:textId="77777777" w:rsidR="00A006AE" w:rsidRPr="00A006AE" w:rsidRDefault="00A006AE" w:rsidP="00A006AE">
            <w:pPr>
              <w:jc w:val="center"/>
              <w:rPr>
                <w:rStyle w:val="aaya"/>
                <w:rFonts w:ascii="Arial" w:hAnsi="Arial" w:cs="Sakkal Majalla"/>
                <w:color w:val="000000" w:themeColor="text1"/>
                <w:sz w:val="36"/>
                <w:szCs w:val="36"/>
              </w:rPr>
            </w:pPr>
            <w:r w:rsidRPr="00A006AE">
              <w:rPr>
                <w:rStyle w:val="aaya"/>
                <w:rFonts w:ascii="Arial" w:hAnsi="Arial" w:cs="Arial" w:hint="cs"/>
                <w:color w:val="000000" w:themeColor="text1"/>
                <w:sz w:val="32"/>
                <w:szCs w:val="32"/>
                <w:rtl/>
              </w:rPr>
              <w:t>ا</w:t>
            </w:r>
            <w:r w:rsidRPr="00A006AE">
              <w:rPr>
                <w:rStyle w:val="aaya"/>
                <w:rFonts w:cs="Sakkal Majalla" w:hint="cs"/>
                <w:color w:val="000000" w:themeColor="text1"/>
                <w:sz w:val="32"/>
                <w:szCs w:val="32"/>
                <w:rtl/>
              </w:rPr>
              <w:t>لاسم</w:t>
            </w:r>
          </w:p>
        </w:tc>
        <w:tc>
          <w:tcPr>
            <w:tcW w:w="681" w:type="dxa"/>
            <w:vAlign w:val="center"/>
          </w:tcPr>
          <w:p w14:paraId="7A2FF79B" w14:textId="77777777" w:rsidR="00A006AE" w:rsidRPr="00A006AE" w:rsidRDefault="00A006AE" w:rsidP="00A006AE">
            <w:pPr>
              <w:jc w:val="center"/>
              <w:rPr>
                <w:rStyle w:val="aaya"/>
                <w:rFonts w:ascii="Arial" w:hAnsi="Arial" w:cs="Arial"/>
                <w:b/>
                <w:bCs/>
                <w:color w:val="000000" w:themeColor="text1"/>
                <w:sz w:val="36"/>
                <w:szCs w:val="36"/>
              </w:rPr>
            </w:pPr>
            <w:r w:rsidRPr="00A006AE">
              <w:rPr>
                <w:rStyle w:val="aaya"/>
                <w:rFonts w:ascii="Arial" w:hAnsi="Arial" w:cs="Arial"/>
                <w:b/>
                <w:bCs/>
                <w:color w:val="000000" w:themeColor="text1"/>
                <w:sz w:val="28"/>
                <w:szCs w:val="28"/>
                <w:rtl/>
              </w:rPr>
              <w:t>ا</w:t>
            </w:r>
            <w:r w:rsidRPr="00A006AE">
              <w:rPr>
                <w:rStyle w:val="aaya"/>
                <w:rFonts w:ascii="Arial" w:hAnsi="Arial" w:cs="Arial"/>
                <w:color w:val="000000" w:themeColor="text1"/>
                <w:sz w:val="28"/>
                <w:szCs w:val="28"/>
                <w:rtl/>
              </w:rPr>
              <w:t>لرقم</w:t>
            </w:r>
          </w:p>
        </w:tc>
      </w:tr>
      <w:tr w:rsidR="00A006AE" w14:paraId="4AC1B6F0" w14:textId="77777777" w:rsidTr="00A006AE">
        <w:trPr>
          <w:trHeight w:val="648"/>
        </w:trPr>
        <w:tc>
          <w:tcPr>
            <w:tcW w:w="3576" w:type="dxa"/>
          </w:tcPr>
          <w:p w14:paraId="6074F428" w14:textId="77777777" w:rsidR="00A006AE" w:rsidRDefault="00A006AE" w:rsidP="00B80D99">
            <w:pPr>
              <w:jc w:val="center"/>
              <w:rPr>
                <w:rStyle w:val="aaya"/>
                <w:rFonts w:ascii="Arial" w:hAnsi="Arial" w:cs="Arial"/>
                <w:b/>
                <w:bCs/>
                <w:color w:val="000000" w:themeColor="text1"/>
                <w:sz w:val="36"/>
                <w:szCs w:val="36"/>
                <w:rtl/>
              </w:rPr>
            </w:pPr>
          </w:p>
        </w:tc>
        <w:tc>
          <w:tcPr>
            <w:tcW w:w="5144" w:type="dxa"/>
          </w:tcPr>
          <w:p w14:paraId="01C79E51" w14:textId="77777777" w:rsidR="00A006AE" w:rsidRDefault="00A006AE" w:rsidP="00B80D99">
            <w:pPr>
              <w:jc w:val="center"/>
              <w:rPr>
                <w:rStyle w:val="aaya"/>
                <w:rFonts w:ascii="Arial" w:hAnsi="Arial" w:cs="Arial"/>
                <w:b/>
                <w:bCs/>
                <w:color w:val="000000" w:themeColor="text1"/>
                <w:sz w:val="36"/>
                <w:szCs w:val="36"/>
                <w:rtl/>
              </w:rPr>
            </w:pPr>
          </w:p>
        </w:tc>
        <w:tc>
          <w:tcPr>
            <w:tcW w:w="681" w:type="dxa"/>
            <w:vAlign w:val="center"/>
          </w:tcPr>
          <w:p w14:paraId="62113F99" w14:textId="168F8D52" w:rsidR="00A006AE" w:rsidRPr="00A006AE" w:rsidRDefault="00A006AE" w:rsidP="00A006AE">
            <w:pPr>
              <w:jc w:val="center"/>
              <w:rPr>
                <w:rStyle w:val="aaya"/>
                <w:rFonts w:ascii="Arial" w:hAnsi="Arial" w:cs="Arial"/>
                <w:b/>
                <w:bCs/>
                <w:color w:val="000000" w:themeColor="text1"/>
                <w:sz w:val="28"/>
                <w:szCs w:val="28"/>
                <w:rtl/>
              </w:rPr>
            </w:pPr>
            <w:r>
              <w:rPr>
                <w:rStyle w:val="aaya"/>
                <w:rFonts w:ascii="Arial" w:hAnsi="Arial" w:cs="Arial" w:hint="cs"/>
                <w:b/>
                <w:bCs/>
                <w:color w:val="000000" w:themeColor="text1"/>
                <w:sz w:val="28"/>
                <w:szCs w:val="28"/>
                <w:rtl/>
              </w:rPr>
              <w:t>1</w:t>
            </w:r>
          </w:p>
        </w:tc>
      </w:tr>
      <w:tr w:rsidR="00A006AE" w14:paraId="29F4272C" w14:textId="77777777" w:rsidTr="00A006AE">
        <w:trPr>
          <w:trHeight w:val="648"/>
        </w:trPr>
        <w:tc>
          <w:tcPr>
            <w:tcW w:w="3576" w:type="dxa"/>
          </w:tcPr>
          <w:p w14:paraId="520BFB1C" w14:textId="77777777" w:rsidR="00A006AE" w:rsidRDefault="00A006AE" w:rsidP="00B80D99">
            <w:pPr>
              <w:jc w:val="center"/>
              <w:rPr>
                <w:rStyle w:val="aaya"/>
                <w:rFonts w:ascii="Arial" w:hAnsi="Arial" w:cs="Arial"/>
                <w:b/>
                <w:bCs/>
                <w:color w:val="000000" w:themeColor="text1"/>
                <w:sz w:val="36"/>
                <w:szCs w:val="36"/>
                <w:rtl/>
              </w:rPr>
            </w:pPr>
          </w:p>
        </w:tc>
        <w:tc>
          <w:tcPr>
            <w:tcW w:w="5144" w:type="dxa"/>
          </w:tcPr>
          <w:p w14:paraId="30AD41E8" w14:textId="77777777" w:rsidR="00A006AE" w:rsidRDefault="00A006AE" w:rsidP="00B80D99">
            <w:pPr>
              <w:jc w:val="center"/>
              <w:rPr>
                <w:rStyle w:val="aaya"/>
                <w:rFonts w:ascii="Arial" w:hAnsi="Arial" w:cs="Arial"/>
                <w:b/>
                <w:bCs/>
                <w:color w:val="000000" w:themeColor="text1"/>
                <w:sz w:val="36"/>
                <w:szCs w:val="36"/>
                <w:rtl/>
              </w:rPr>
            </w:pPr>
          </w:p>
        </w:tc>
        <w:tc>
          <w:tcPr>
            <w:tcW w:w="681" w:type="dxa"/>
            <w:vAlign w:val="center"/>
          </w:tcPr>
          <w:p w14:paraId="01C627DE" w14:textId="1C2D2E1A" w:rsidR="00A006AE" w:rsidRPr="00A006AE" w:rsidRDefault="00A006AE" w:rsidP="00A006AE">
            <w:pPr>
              <w:jc w:val="center"/>
              <w:rPr>
                <w:rStyle w:val="aaya"/>
                <w:rFonts w:ascii="Arial" w:hAnsi="Arial" w:cs="Arial"/>
                <w:b/>
                <w:bCs/>
                <w:color w:val="000000" w:themeColor="text1"/>
                <w:sz w:val="28"/>
                <w:szCs w:val="28"/>
                <w:rtl/>
              </w:rPr>
            </w:pPr>
            <w:r>
              <w:rPr>
                <w:rStyle w:val="aaya"/>
                <w:rFonts w:ascii="Arial" w:hAnsi="Arial" w:cs="Arial" w:hint="cs"/>
                <w:b/>
                <w:bCs/>
                <w:color w:val="000000" w:themeColor="text1"/>
                <w:sz w:val="28"/>
                <w:szCs w:val="28"/>
                <w:rtl/>
              </w:rPr>
              <w:t>2</w:t>
            </w:r>
          </w:p>
        </w:tc>
      </w:tr>
      <w:tr w:rsidR="00A006AE" w14:paraId="2FD5B7B2" w14:textId="77777777" w:rsidTr="00A006AE">
        <w:trPr>
          <w:trHeight w:val="926"/>
        </w:trPr>
        <w:tc>
          <w:tcPr>
            <w:tcW w:w="3576" w:type="dxa"/>
          </w:tcPr>
          <w:p w14:paraId="77D88C21" w14:textId="77777777" w:rsidR="00A006AE" w:rsidRDefault="00A006AE" w:rsidP="00B80D99">
            <w:pPr>
              <w:jc w:val="center"/>
              <w:rPr>
                <w:rStyle w:val="aaya"/>
                <w:rFonts w:ascii="Arial" w:hAnsi="Arial" w:cs="Arial"/>
                <w:b/>
                <w:bCs/>
                <w:color w:val="000000" w:themeColor="text1"/>
                <w:sz w:val="36"/>
                <w:szCs w:val="36"/>
              </w:rPr>
            </w:pPr>
          </w:p>
        </w:tc>
        <w:tc>
          <w:tcPr>
            <w:tcW w:w="5144" w:type="dxa"/>
          </w:tcPr>
          <w:p w14:paraId="4984CBB8" w14:textId="77777777" w:rsidR="00A006AE" w:rsidRDefault="00A006AE" w:rsidP="00B80D99">
            <w:pPr>
              <w:jc w:val="center"/>
              <w:rPr>
                <w:rStyle w:val="aaya"/>
                <w:rFonts w:ascii="Arial" w:hAnsi="Arial" w:cs="Arial"/>
                <w:b/>
                <w:bCs/>
                <w:color w:val="000000" w:themeColor="text1"/>
                <w:sz w:val="36"/>
                <w:szCs w:val="36"/>
              </w:rPr>
            </w:pPr>
          </w:p>
        </w:tc>
        <w:tc>
          <w:tcPr>
            <w:tcW w:w="681" w:type="dxa"/>
            <w:vAlign w:val="center"/>
          </w:tcPr>
          <w:p w14:paraId="068823E5" w14:textId="3325462F" w:rsidR="00A006AE" w:rsidRPr="00A006AE" w:rsidRDefault="00A006AE" w:rsidP="00A006AE">
            <w:pPr>
              <w:jc w:val="center"/>
              <w:rPr>
                <w:rStyle w:val="aaya"/>
                <w:rFonts w:ascii="Arial" w:hAnsi="Arial" w:cs="Arial"/>
                <w:b/>
                <w:bCs/>
                <w:color w:val="000000" w:themeColor="text1"/>
                <w:sz w:val="24"/>
                <w:szCs w:val="24"/>
              </w:rPr>
            </w:pPr>
            <w:r>
              <w:rPr>
                <w:rStyle w:val="aaya"/>
                <w:rFonts w:ascii="Arial" w:hAnsi="Arial" w:cs="Arial" w:hint="cs"/>
                <w:b/>
                <w:bCs/>
                <w:color w:val="000000" w:themeColor="text1"/>
                <w:sz w:val="24"/>
                <w:szCs w:val="24"/>
                <w:rtl/>
              </w:rPr>
              <w:t>3</w:t>
            </w:r>
          </w:p>
        </w:tc>
      </w:tr>
    </w:tbl>
    <w:p w14:paraId="20241F84" w14:textId="77777777" w:rsidR="006D1AE6" w:rsidRDefault="006D1AE6" w:rsidP="002027CA">
      <w:pPr>
        <w:jc w:val="center"/>
        <w:rPr>
          <w:rStyle w:val="aaya"/>
          <w:rFonts w:ascii="Arial" w:hAnsi="Arial" w:cs="Diwani Letter"/>
          <w:b/>
          <w:bCs/>
          <w:color w:val="000000" w:themeColor="text1"/>
          <w:sz w:val="24"/>
          <w:szCs w:val="24"/>
        </w:rPr>
      </w:pPr>
    </w:p>
    <w:p w14:paraId="3BFFF8F0" w14:textId="77777777" w:rsidR="00A006AE" w:rsidRDefault="00A006AE" w:rsidP="00A006AE">
      <w:pPr>
        <w:rPr>
          <w:rStyle w:val="aaya"/>
          <w:rFonts w:ascii="Arial" w:hAnsi="Arial" w:cs="Diwani Letter"/>
          <w:b/>
          <w:bCs/>
          <w:color w:val="000000" w:themeColor="text1"/>
          <w:sz w:val="24"/>
          <w:szCs w:val="24"/>
          <w:rtl/>
        </w:rPr>
      </w:pPr>
    </w:p>
    <w:p w14:paraId="53872E3A" w14:textId="77777777" w:rsidR="00A006AE" w:rsidRDefault="00A006AE" w:rsidP="00A006AE">
      <w:pPr>
        <w:pStyle w:val="ds-markdown-paragraph"/>
        <w:bidi/>
        <w:rPr>
          <w:rStyle w:val="ac"/>
          <w:rFonts w:eastAsiaTheme="majorEastAsia"/>
          <w:sz w:val="32"/>
          <w:szCs w:val="32"/>
          <w:rtl/>
        </w:rPr>
      </w:pPr>
      <w:r w:rsidRPr="00A006AE">
        <w:rPr>
          <w:rStyle w:val="ac"/>
          <w:rFonts w:eastAsiaTheme="majorEastAsia"/>
          <w:sz w:val="32"/>
          <w:szCs w:val="32"/>
          <w:rtl/>
        </w:rPr>
        <w:t>رئيس القسم</w:t>
      </w:r>
    </w:p>
    <w:p w14:paraId="018662C5" w14:textId="7B576F2A" w:rsidR="00A006AE" w:rsidRPr="00A006AE" w:rsidRDefault="00A006AE" w:rsidP="00A006AE">
      <w:pPr>
        <w:pStyle w:val="ds-markdown-paragraph"/>
        <w:bidi/>
        <w:rPr>
          <w:sz w:val="32"/>
          <w:szCs w:val="32"/>
        </w:rPr>
      </w:pPr>
      <w:r>
        <w:rPr>
          <w:rStyle w:val="ac"/>
          <w:rFonts w:eastAsiaTheme="majorEastAsia" w:hint="cs"/>
          <w:sz w:val="32"/>
          <w:szCs w:val="32"/>
          <w:rtl/>
        </w:rPr>
        <w:t>..................................</w:t>
      </w:r>
    </w:p>
    <w:p w14:paraId="57BC5068" w14:textId="77777777" w:rsidR="00A006AE" w:rsidRDefault="00A006AE" w:rsidP="00A006AE">
      <w:pPr>
        <w:jc w:val="right"/>
        <w:rPr>
          <w:rFonts w:ascii="Arial" w:hAnsi="Arial" w:cs="Diwani Letter"/>
          <w:sz w:val="24"/>
          <w:szCs w:val="24"/>
        </w:rPr>
      </w:pPr>
    </w:p>
    <w:p w14:paraId="7D3FD0B8" w14:textId="77777777" w:rsidR="00BE3065" w:rsidRDefault="00BE3065" w:rsidP="00A006AE">
      <w:pPr>
        <w:jc w:val="right"/>
        <w:rPr>
          <w:rFonts w:ascii="Arial" w:hAnsi="Arial" w:cs="Diwani Letter"/>
          <w:sz w:val="24"/>
          <w:szCs w:val="24"/>
        </w:rPr>
      </w:pPr>
    </w:p>
    <w:p w14:paraId="237BE758" w14:textId="7EF8A44F" w:rsidR="00BE3065" w:rsidRDefault="00BE3065" w:rsidP="00BE3065">
      <w:pPr>
        <w:jc w:val="center"/>
        <w:rPr>
          <w:rFonts w:ascii="Arial" w:hAnsi="Arial" w:cs="Diwani Letter"/>
          <w:sz w:val="24"/>
          <w:szCs w:val="24"/>
        </w:rPr>
      </w:pPr>
    </w:p>
    <w:p w14:paraId="38481807" w14:textId="77777777" w:rsidR="006742DC" w:rsidRDefault="00BE3065" w:rsidP="006742DC">
      <w:pPr>
        <w:pStyle w:val="afb"/>
        <w:numPr>
          <w:ilvl w:val="0"/>
          <w:numId w:val="0"/>
        </w:numPr>
        <w:jc w:val="center"/>
        <w:rPr>
          <w:rFonts w:asciiTheme="minorHAnsi" w:eastAsiaTheme="minorEastAsia" w:hAnsiTheme="minorHAnsi" w:cstheme="minorBidi"/>
          <w:b w:val="0"/>
          <w:bCs w:val="0"/>
          <w:sz w:val="22"/>
          <w:szCs w:val="22"/>
          <w:lang w:val="ar-SA"/>
        </w:rPr>
      </w:pPr>
      <w:r w:rsidRPr="00BE3065">
        <w:rPr>
          <w:rFonts w:ascii="Arial" w:hAnsi="Arial" w:cs="Arial"/>
          <w:sz w:val="32"/>
          <w:szCs w:val="32"/>
          <w:rtl/>
          <w:lang w:bidi="ar-YE"/>
        </w:rPr>
        <w:lastRenderedPageBreak/>
        <w:t>فهرس المحتويات</w:t>
      </w:r>
      <w:r w:rsidR="006742DC" w:rsidRPr="006742DC">
        <w:rPr>
          <w:rFonts w:asciiTheme="minorHAnsi" w:eastAsiaTheme="minorEastAsia" w:hAnsiTheme="minorHAnsi" w:cstheme="minorBidi"/>
          <w:b w:val="0"/>
          <w:bCs w:val="0"/>
          <w:sz w:val="22"/>
          <w:szCs w:val="22"/>
          <w:lang w:val="ar-SA"/>
        </w:rPr>
        <w:t xml:space="preserve"> </w:t>
      </w:r>
    </w:p>
    <w:sdt>
      <w:sdtPr>
        <w:rPr>
          <w:rFonts w:asciiTheme="minorHAnsi" w:eastAsiaTheme="minorEastAsia" w:hAnsiTheme="minorHAnsi" w:cstheme="minorBidi"/>
          <w:b w:val="0"/>
          <w:bCs w:val="0"/>
          <w:sz w:val="22"/>
          <w:szCs w:val="22"/>
          <w:lang w:val="ar-SA"/>
        </w:rPr>
        <w:id w:val="-1262985218"/>
        <w:docPartObj>
          <w:docPartGallery w:val="Table of Contents"/>
          <w:docPartUnique/>
        </w:docPartObj>
      </w:sdtPr>
      <w:sdtContent>
        <w:p w14:paraId="32F7F341" w14:textId="11C7C7C9" w:rsidR="006742DC" w:rsidRPr="006742DC" w:rsidRDefault="006742DC" w:rsidP="006742DC">
          <w:pPr>
            <w:pStyle w:val="afb"/>
            <w:numPr>
              <w:ilvl w:val="0"/>
              <w:numId w:val="0"/>
            </w:numPr>
            <w:jc w:val="center"/>
            <w:rPr>
              <w:sz w:val="56"/>
              <w:szCs w:val="24"/>
            </w:rPr>
          </w:pPr>
          <w:r w:rsidRPr="006742DC">
            <w:rPr>
              <w:sz w:val="56"/>
              <w:szCs w:val="24"/>
              <w:rtl/>
              <w:lang w:val="ar-SA"/>
            </w:rPr>
            <w:t>المحتويات</w:t>
          </w:r>
        </w:p>
        <w:p w14:paraId="7218C37F" w14:textId="1985A957" w:rsidR="006742DC" w:rsidRDefault="006742DC">
          <w:pPr>
            <w:pStyle w:val="13"/>
            <w:tabs>
              <w:tab w:val="right" w:leader="dot" w:pos="8630"/>
            </w:tabs>
            <w:rPr>
              <w:rFonts w:cstheme="minorBidi"/>
              <w:b w:val="0"/>
              <w:bCs w:val="0"/>
              <w:caps w:val="0"/>
              <w:noProof/>
              <w:kern w:val="2"/>
              <w:sz w:val="22"/>
              <w:szCs w:val="22"/>
              <w:rtl/>
              <w:lang/>
              <w14:ligatures w14:val="standardContextual"/>
            </w:rPr>
          </w:pPr>
          <w:r>
            <w:rPr>
              <w:b w:val="0"/>
              <w:bCs w:val="0"/>
            </w:rPr>
            <w:fldChar w:fldCharType="begin"/>
          </w:r>
          <w:r>
            <w:rPr>
              <w:b w:val="0"/>
              <w:bCs w:val="0"/>
            </w:rPr>
            <w:instrText xml:space="preserve"> TOC \o "1-5" \h \z \u </w:instrText>
          </w:r>
          <w:r>
            <w:rPr>
              <w:b w:val="0"/>
              <w:bCs w:val="0"/>
            </w:rPr>
            <w:fldChar w:fldCharType="separate"/>
          </w:r>
          <w:hyperlink w:anchor="_Toc199791711" w:history="1">
            <w:r w:rsidRPr="007F5D7F">
              <w:rPr>
                <w:rStyle w:val="Hyperlink"/>
                <w:noProof/>
                <w:rtl/>
              </w:rPr>
              <w:t>ملخص المشروع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Toc199791711 \h</w:instrText>
            </w:r>
            <w:r>
              <w:rPr>
                <w:noProof/>
                <w:webHidden/>
                <w:rtl/>
              </w:rPr>
              <w:instrText xml:space="preserve"> </w:instrText>
            </w:r>
            <w:r>
              <w:rPr>
                <w:noProof/>
                <w:webHidden/>
                <w:rtl/>
              </w:rPr>
            </w:r>
            <w:r>
              <w:rPr>
                <w:noProof/>
                <w:webHidden/>
                <w:rtl/>
              </w:rPr>
              <w:fldChar w:fldCharType="separate"/>
            </w:r>
            <w:r w:rsidR="00DF1BC3">
              <w:rPr>
                <w:noProof/>
                <w:webHidden/>
                <w:rtl/>
              </w:rPr>
              <w:t>1</w:t>
            </w:r>
            <w:r>
              <w:rPr>
                <w:noProof/>
                <w:webHidden/>
                <w:rtl/>
              </w:rPr>
              <w:fldChar w:fldCharType="end"/>
            </w:r>
          </w:hyperlink>
        </w:p>
        <w:p w14:paraId="3B10E542" w14:textId="153C8526" w:rsidR="006742DC" w:rsidRDefault="006742DC">
          <w:pPr>
            <w:pStyle w:val="13"/>
            <w:tabs>
              <w:tab w:val="right" w:leader="dot" w:pos="8630"/>
            </w:tabs>
            <w:rPr>
              <w:rFonts w:cstheme="minorBidi"/>
              <w:b w:val="0"/>
              <w:bCs w:val="0"/>
              <w:caps w:val="0"/>
              <w:noProof/>
              <w:kern w:val="2"/>
              <w:sz w:val="22"/>
              <w:szCs w:val="22"/>
              <w:rtl/>
              <w:lang/>
              <w14:ligatures w14:val="standardContextual"/>
            </w:rPr>
          </w:pPr>
          <w:hyperlink w:anchor="_Toc199791712" w:history="1">
            <w:r w:rsidRPr="007F5D7F">
              <w:rPr>
                <w:rStyle w:val="Hyperlink"/>
                <w:rFonts w:ascii="Arial" w:hAnsi="Arial" w:cs="Arial"/>
                <w:noProof/>
                <w:rtl/>
              </w:rPr>
              <w:t>التفويض</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Toc199791712 \h</w:instrText>
            </w:r>
            <w:r>
              <w:rPr>
                <w:noProof/>
                <w:webHidden/>
                <w:rtl/>
              </w:rPr>
              <w:instrText xml:space="preserve"> </w:instrText>
            </w:r>
            <w:r>
              <w:rPr>
                <w:noProof/>
                <w:webHidden/>
                <w:rtl/>
              </w:rPr>
            </w:r>
            <w:r>
              <w:rPr>
                <w:noProof/>
                <w:webHidden/>
                <w:rtl/>
              </w:rPr>
              <w:fldChar w:fldCharType="separate"/>
            </w:r>
            <w:r w:rsidR="00DF1BC3">
              <w:rPr>
                <w:noProof/>
                <w:webHidden/>
                <w:rtl/>
              </w:rPr>
              <w:t>2</w:t>
            </w:r>
            <w:r>
              <w:rPr>
                <w:noProof/>
                <w:webHidden/>
                <w:rtl/>
              </w:rPr>
              <w:fldChar w:fldCharType="end"/>
            </w:r>
          </w:hyperlink>
        </w:p>
        <w:p w14:paraId="1237F437" w14:textId="40D8C112" w:rsidR="006742DC" w:rsidRDefault="006742DC">
          <w:pPr>
            <w:pStyle w:val="13"/>
            <w:tabs>
              <w:tab w:val="right" w:leader="dot" w:pos="8630"/>
            </w:tabs>
            <w:rPr>
              <w:rFonts w:cstheme="minorBidi"/>
              <w:b w:val="0"/>
              <w:bCs w:val="0"/>
              <w:caps w:val="0"/>
              <w:noProof/>
              <w:kern w:val="2"/>
              <w:sz w:val="22"/>
              <w:szCs w:val="22"/>
              <w:rtl/>
              <w:lang/>
              <w14:ligatures w14:val="standardContextual"/>
            </w:rPr>
          </w:pPr>
          <w:hyperlink w:anchor="_Toc199791713" w:history="1">
            <w:r w:rsidRPr="007F5D7F">
              <w:rPr>
                <w:rStyle w:val="Hyperlink"/>
                <w:rFonts w:ascii="Arial" w:eastAsiaTheme="majorEastAsia" w:hAnsi="Arial" w:cs="Arial"/>
                <w:noProof/>
                <w:rtl/>
              </w:rPr>
              <w:t>الإهداء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Toc199791713 \h</w:instrText>
            </w:r>
            <w:r>
              <w:rPr>
                <w:noProof/>
                <w:webHidden/>
                <w:rtl/>
              </w:rPr>
              <w:instrText xml:space="preserve"> </w:instrText>
            </w:r>
            <w:r>
              <w:rPr>
                <w:noProof/>
                <w:webHidden/>
                <w:rtl/>
              </w:rPr>
            </w:r>
            <w:r>
              <w:rPr>
                <w:noProof/>
                <w:webHidden/>
                <w:rtl/>
              </w:rPr>
              <w:fldChar w:fldCharType="separate"/>
            </w:r>
            <w:r w:rsidR="00DF1BC3">
              <w:rPr>
                <w:noProof/>
                <w:webHidden/>
                <w:rtl/>
              </w:rPr>
              <w:t>4</w:t>
            </w:r>
            <w:r>
              <w:rPr>
                <w:noProof/>
                <w:webHidden/>
                <w:rtl/>
              </w:rPr>
              <w:fldChar w:fldCharType="end"/>
            </w:r>
          </w:hyperlink>
        </w:p>
        <w:p w14:paraId="07A0904A" w14:textId="2E3B7FA7" w:rsidR="006742DC" w:rsidRDefault="006742DC">
          <w:pPr>
            <w:pStyle w:val="13"/>
            <w:tabs>
              <w:tab w:val="right" w:leader="dot" w:pos="8630"/>
            </w:tabs>
            <w:rPr>
              <w:rFonts w:cstheme="minorBidi"/>
              <w:b w:val="0"/>
              <w:bCs w:val="0"/>
              <w:caps w:val="0"/>
              <w:noProof/>
              <w:kern w:val="2"/>
              <w:sz w:val="22"/>
              <w:szCs w:val="22"/>
              <w:rtl/>
              <w:lang/>
              <w14:ligatures w14:val="standardContextual"/>
            </w:rPr>
          </w:pPr>
          <w:hyperlink w:anchor="_Toc199791714" w:history="1">
            <w:r w:rsidRPr="007F5D7F">
              <w:rPr>
                <w:rStyle w:val="Hyperlink"/>
                <w:rFonts w:ascii="Arial" w:eastAsiaTheme="majorEastAsia" w:hAnsi="Arial" w:cs="Arial"/>
                <w:noProof/>
                <w:rtl/>
              </w:rPr>
              <w:t>كلمة الشكر والعرفان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Toc199791714 \h</w:instrText>
            </w:r>
            <w:r>
              <w:rPr>
                <w:noProof/>
                <w:webHidden/>
                <w:rtl/>
              </w:rPr>
              <w:instrText xml:space="preserve"> </w:instrText>
            </w:r>
            <w:r>
              <w:rPr>
                <w:noProof/>
                <w:webHidden/>
                <w:rtl/>
              </w:rPr>
            </w:r>
            <w:r>
              <w:rPr>
                <w:noProof/>
                <w:webHidden/>
                <w:rtl/>
              </w:rPr>
              <w:fldChar w:fldCharType="separate"/>
            </w:r>
            <w:r w:rsidR="00DF1BC3">
              <w:rPr>
                <w:noProof/>
                <w:webHidden/>
                <w:rtl/>
              </w:rPr>
              <w:t>5</w:t>
            </w:r>
            <w:r>
              <w:rPr>
                <w:noProof/>
                <w:webHidden/>
                <w:rtl/>
              </w:rPr>
              <w:fldChar w:fldCharType="end"/>
            </w:r>
          </w:hyperlink>
        </w:p>
        <w:p w14:paraId="35CC241A" w14:textId="104EF2E7" w:rsidR="006742DC" w:rsidRDefault="006742DC">
          <w:pPr>
            <w:pStyle w:val="13"/>
            <w:tabs>
              <w:tab w:val="right" w:leader="dot" w:pos="8630"/>
            </w:tabs>
            <w:rPr>
              <w:rFonts w:cstheme="minorBidi"/>
              <w:b w:val="0"/>
              <w:bCs w:val="0"/>
              <w:caps w:val="0"/>
              <w:noProof/>
              <w:kern w:val="2"/>
              <w:sz w:val="22"/>
              <w:szCs w:val="22"/>
              <w:rtl/>
              <w:lang/>
              <w14:ligatures w14:val="standardContextual"/>
            </w:rPr>
          </w:pPr>
          <w:hyperlink w:anchor="_Toc199791715" w:history="1">
            <w:r w:rsidRPr="007F5D7F">
              <w:rPr>
                <w:rStyle w:val="Hyperlink"/>
                <w:rFonts w:ascii="Arial" w:eastAsiaTheme="majorEastAsia" w:hAnsi="Arial" w:cs="Arial"/>
                <w:noProof/>
                <w:rtl/>
              </w:rPr>
              <w:t>تصديق المشرف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Toc199791715 \h</w:instrText>
            </w:r>
            <w:r>
              <w:rPr>
                <w:noProof/>
                <w:webHidden/>
                <w:rtl/>
              </w:rPr>
              <w:instrText xml:space="preserve"> </w:instrText>
            </w:r>
            <w:r>
              <w:rPr>
                <w:noProof/>
                <w:webHidden/>
                <w:rtl/>
              </w:rPr>
            </w:r>
            <w:r>
              <w:rPr>
                <w:noProof/>
                <w:webHidden/>
                <w:rtl/>
              </w:rPr>
              <w:fldChar w:fldCharType="separate"/>
            </w:r>
            <w:r w:rsidR="00DF1BC3">
              <w:rPr>
                <w:noProof/>
                <w:webHidden/>
                <w:rtl/>
              </w:rPr>
              <w:t>5</w:t>
            </w:r>
            <w:r>
              <w:rPr>
                <w:noProof/>
                <w:webHidden/>
                <w:rtl/>
              </w:rPr>
              <w:fldChar w:fldCharType="end"/>
            </w:r>
          </w:hyperlink>
        </w:p>
        <w:p w14:paraId="7391BC47" w14:textId="288D859F" w:rsidR="006742DC" w:rsidRDefault="006742DC">
          <w:pPr>
            <w:pStyle w:val="13"/>
            <w:tabs>
              <w:tab w:val="right" w:leader="dot" w:pos="8630"/>
            </w:tabs>
            <w:rPr>
              <w:rFonts w:cstheme="minorBidi"/>
              <w:b w:val="0"/>
              <w:bCs w:val="0"/>
              <w:caps w:val="0"/>
              <w:noProof/>
              <w:kern w:val="2"/>
              <w:sz w:val="22"/>
              <w:szCs w:val="22"/>
              <w:rtl/>
              <w:lang/>
              <w14:ligatures w14:val="standardContextual"/>
            </w:rPr>
          </w:pPr>
          <w:hyperlink w:anchor="_Toc199791716" w:history="1">
            <w:r w:rsidRPr="007F5D7F">
              <w:rPr>
                <w:rStyle w:val="Hyperlink"/>
                <w:rFonts w:ascii="Arial" w:eastAsiaTheme="majorEastAsia" w:hAnsi="Arial" w:cs="Arial"/>
                <w:noProof/>
                <w:rtl/>
              </w:rPr>
              <w:t>لجنة المناقشة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Toc199791716 \h</w:instrText>
            </w:r>
            <w:r>
              <w:rPr>
                <w:noProof/>
                <w:webHidden/>
                <w:rtl/>
              </w:rPr>
              <w:instrText xml:space="preserve"> </w:instrText>
            </w:r>
            <w:r>
              <w:rPr>
                <w:noProof/>
                <w:webHidden/>
                <w:rtl/>
              </w:rPr>
            </w:r>
            <w:r>
              <w:rPr>
                <w:noProof/>
                <w:webHidden/>
                <w:rtl/>
              </w:rPr>
              <w:fldChar w:fldCharType="separate"/>
            </w:r>
            <w:r w:rsidR="00DF1BC3">
              <w:rPr>
                <w:noProof/>
                <w:webHidden/>
                <w:rtl/>
              </w:rPr>
              <w:t>6</w:t>
            </w:r>
            <w:r>
              <w:rPr>
                <w:noProof/>
                <w:webHidden/>
                <w:rtl/>
              </w:rPr>
              <w:fldChar w:fldCharType="end"/>
            </w:r>
          </w:hyperlink>
        </w:p>
        <w:p w14:paraId="38F0F0E5" w14:textId="72515B35" w:rsidR="006742DC" w:rsidRDefault="006742DC">
          <w:pPr>
            <w:pStyle w:val="13"/>
            <w:tabs>
              <w:tab w:val="right" w:leader="dot" w:pos="8630"/>
            </w:tabs>
            <w:rPr>
              <w:rFonts w:cstheme="minorBidi"/>
              <w:b w:val="0"/>
              <w:bCs w:val="0"/>
              <w:caps w:val="0"/>
              <w:noProof/>
              <w:kern w:val="2"/>
              <w:sz w:val="22"/>
              <w:szCs w:val="22"/>
              <w:rtl/>
              <w:lang/>
              <w14:ligatures w14:val="standardContextual"/>
            </w:rPr>
          </w:pPr>
          <w:hyperlink w:anchor="_Toc199791717" w:history="1">
            <w:r w:rsidRPr="007F5D7F">
              <w:rPr>
                <w:rStyle w:val="Hyperlink"/>
                <w:rFonts w:ascii="Arial" w:hAnsi="Arial" w:cs="Arial"/>
                <w:noProof/>
                <w:rtl/>
                <w:lang w:bidi="ar-YE"/>
              </w:rPr>
              <w:t>فهرس الجداول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Toc199791717 \h</w:instrText>
            </w:r>
            <w:r>
              <w:rPr>
                <w:noProof/>
                <w:webHidden/>
                <w:rtl/>
              </w:rPr>
              <w:instrText xml:space="preserve"> </w:instrText>
            </w:r>
            <w:r>
              <w:rPr>
                <w:noProof/>
                <w:webHidden/>
                <w:rtl/>
              </w:rPr>
            </w:r>
            <w:r>
              <w:rPr>
                <w:noProof/>
                <w:webHidden/>
                <w:rtl/>
              </w:rPr>
              <w:fldChar w:fldCharType="separate"/>
            </w:r>
            <w:r w:rsidR="00DF1BC3">
              <w:rPr>
                <w:noProof/>
                <w:webHidden/>
                <w:rtl/>
              </w:rPr>
              <w:t>8</w:t>
            </w:r>
            <w:r>
              <w:rPr>
                <w:noProof/>
                <w:webHidden/>
                <w:rtl/>
              </w:rPr>
              <w:fldChar w:fldCharType="end"/>
            </w:r>
          </w:hyperlink>
        </w:p>
        <w:p w14:paraId="0E5659D6" w14:textId="41CC3A11" w:rsidR="006742DC" w:rsidRDefault="006742DC">
          <w:pPr>
            <w:pStyle w:val="13"/>
            <w:tabs>
              <w:tab w:val="right" w:leader="dot" w:pos="8630"/>
            </w:tabs>
            <w:rPr>
              <w:rFonts w:cstheme="minorBidi"/>
              <w:b w:val="0"/>
              <w:bCs w:val="0"/>
              <w:caps w:val="0"/>
              <w:noProof/>
              <w:kern w:val="2"/>
              <w:sz w:val="22"/>
              <w:szCs w:val="22"/>
              <w:rtl/>
              <w:lang/>
              <w14:ligatures w14:val="standardContextual"/>
            </w:rPr>
          </w:pPr>
          <w:hyperlink w:anchor="_Toc199791718" w:history="1">
            <w:r w:rsidRPr="007F5D7F">
              <w:rPr>
                <w:rStyle w:val="Hyperlink"/>
                <w:noProof/>
                <w:rtl/>
                <w:lang w:bidi="ar-YE"/>
              </w:rPr>
              <w:t>فهرس الاشكال والمحتويات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Toc199791718 \h</w:instrText>
            </w:r>
            <w:r>
              <w:rPr>
                <w:noProof/>
                <w:webHidden/>
                <w:rtl/>
              </w:rPr>
              <w:instrText xml:space="preserve"> </w:instrText>
            </w:r>
            <w:r>
              <w:rPr>
                <w:noProof/>
                <w:webHidden/>
                <w:rtl/>
              </w:rPr>
            </w:r>
            <w:r>
              <w:rPr>
                <w:noProof/>
                <w:webHidden/>
                <w:rtl/>
              </w:rPr>
              <w:fldChar w:fldCharType="separate"/>
            </w:r>
            <w:r w:rsidR="00DF1BC3">
              <w:rPr>
                <w:noProof/>
                <w:webHidden/>
                <w:rtl/>
              </w:rPr>
              <w:t>9</w:t>
            </w:r>
            <w:r>
              <w:rPr>
                <w:noProof/>
                <w:webHidden/>
                <w:rtl/>
              </w:rPr>
              <w:fldChar w:fldCharType="end"/>
            </w:r>
          </w:hyperlink>
        </w:p>
        <w:p w14:paraId="21C115A6" w14:textId="6CA1FDE5" w:rsidR="006742DC" w:rsidRDefault="006742DC">
          <w:pPr>
            <w:pStyle w:val="13"/>
            <w:tabs>
              <w:tab w:val="right" w:leader="dot" w:pos="8630"/>
            </w:tabs>
            <w:rPr>
              <w:rFonts w:cstheme="minorBidi"/>
              <w:b w:val="0"/>
              <w:bCs w:val="0"/>
              <w:caps w:val="0"/>
              <w:noProof/>
              <w:kern w:val="2"/>
              <w:sz w:val="22"/>
              <w:szCs w:val="22"/>
              <w:rtl/>
              <w:lang/>
              <w14:ligatures w14:val="standardContextual"/>
            </w:rPr>
          </w:pPr>
          <w:hyperlink w:anchor="_Toc199791719" w:history="1">
            <w:r w:rsidRPr="007F5D7F">
              <w:rPr>
                <w:rStyle w:val="Hyperlink"/>
                <w:rFonts w:ascii="Arial" w:hAnsi="Arial" w:cs="Arial"/>
                <w:i/>
                <w:iCs/>
                <w:noProof/>
                <w:rtl/>
                <w:lang w:bidi="ar-YE"/>
              </w:rPr>
              <w:t xml:space="preserve">الفـــــــصل </w:t>
            </w:r>
            <w:r w:rsidRPr="007F5D7F">
              <w:rPr>
                <w:rStyle w:val="Hyperlink"/>
                <w:rFonts w:ascii="Arial" w:hAnsi="Arial" w:cs="Arial"/>
                <w:noProof/>
                <w:rtl/>
              </w:rPr>
              <w:t>الأول:</w:t>
            </w:r>
            <w:r w:rsidRPr="007F5D7F">
              <w:rPr>
                <w:rStyle w:val="Hyperlink"/>
                <w:rFonts w:cs="Sakkal Majalla"/>
                <w:noProof/>
                <w:rtl/>
              </w:rPr>
              <w:t xml:space="preserve"> </w:t>
            </w:r>
            <w:r w:rsidRPr="007F5D7F">
              <w:rPr>
                <w:rStyle w:val="Hyperlink"/>
                <w:rFonts w:ascii="Arial" w:hAnsi="Arial" w:cs="Arial"/>
                <w:noProof/>
                <w:rtl/>
              </w:rPr>
              <w:t>المـــــــقدمــــــــــــــــــــة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Toc199791719 \h</w:instrText>
            </w:r>
            <w:r>
              <w:rPr>
                <w:noProof/>
                <w:webHidden/>
                <w:rtl/>
              </w:rPr>
              <w:instrText xml:space="preserve"> </w:instrText>
            </w:r>
            <w:r>
              <w:rPr>
                <w:noProof/>
                <w:webHidden/>
                <w:rtl/>
              </w:rPr>
            </w:r>
            <w:r>
              <w:rPr>
                <w:noProof/>
                <w:webHidden/>
                <w:rtl/>
              </w:rPr>
              <w:fldChar w:fldCharType="separate"/>
            </w:r>
            <w:r w:rsidR="00DF1BC3">
              <w:rPr>
                <w:noProof/>
                <w:webHidden/>
                <w:rtl/>
              </w:rPr>
              <w:t>10</w:t>
            </w:r>
            <w:r>
              <w:rPr>
                <w:noProof/>
                <w:webHidden/>
                <w:rtl/>
              </w:rPr>
              <w:fldChar w:fldCharType="end"/>
            </w:r>
          </w:hyperlink>
        </w:p>
        <w:p w14:paraId="07684FE9" w14:textId="22D5D9DC" w:rsidR="006742DC" w:rsidRDefault="006742DC">
          <w:pPr>
            <w:pStyle w:val="28"/>
            <w:tabs>
              <w:tab w:val="left" w:pos="880"/>
              <w:tab w:val="right" w:leader="dot" w:pos="8630"/>
            </w:tabs>
            <w:rPr>
              <w:rFonts w:cstheme="minorBidi"/>
              <w:smallCaps w:val="0"/>
              <w:noProof/>
              <w:kern w:val="2"/>
              <w:sz w:val="22"/>
              <w:szCs w:val="22"/>
              <w:rtl/>
              <w:lang/>
              <w14:ligatures w14:val="standardContextual"/>
            </w:rPr>
          </w:pPr>
          <w:hyperlink w:anchor="_Toc199791720" w:history="1">
            <w:r w:rsidRPr="007F5D7F">
              <w:rPr>
                <w:rStyle w:val="Hyperlink"/>
                <w:noProof/>
              </w:rPr>
              <w:t>1.1</w:t>
            </w:r>
            <w:r>
              <w:rPr>
                <w:rFonts w:cstheme="minorBidi"/>
                <w:smallCaps w:val="0"/>
                <w:noProof/>
                <w:kern w:val="2"/>
                <w:sz w:val="22"/>
                <w:szCs w:val="22"/>
                <w:rtl/>
                <w:lang/>
                <w14:ligatures w14:val="standardContextual"/>
              </w:rPr>
              <w:tab/>
            </w:r>
            <w:r w:rsidRPr="007F5D7F">
              <w:rPr>
                <w:rStyle w:val="Hyperlink"/>
                <w:noProof/>
                <w:rtl/>
              </w:rPr>
              <w:t>الخـلـــــفيـة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Toc199791720 \h</w:instrText>
            </w:r>
            <w:r>
              <w:rPr>
                <w:noProof/>
                <w:webHidden/>
                <w:rtl/>
              </w:rPr>
              <w:instrText xml:space="preserve"> </w:instrText>
            </w:r>
            <w:r>
              <w:rPr>
                <w:noProof/>
                <w:webHidden/>
                <w:rtl/>
              </w:rPr>
            </w:r>
            <w:r>
              <w:rPr>
                <w:noProof/>
                <w:webHidden/>
                <w:rtl/>
              </w:rPr>
              <w:fldChar w:fldCharType="separate"/>
            </w:r>
            <w:r w:rsidR="00DF1BC3">
              <w:rPr>
                <w:noProof/>
                <w:webHidden/>
                <w:rtl/>
              </w:rPr>
              <w:t>11</w:t>
            </w:r>
            <w:r>
              <w:rPr>
                <w:noProof/>
                <w:webHidden/>
                <w:rtl/>
              </w:rPr>
              <w:fldChar w:fldCharType="end"/>
            </w:r>
          </w:hyperlink>
        </w:p>
        <w:p w14:paraId="47CE3F83" w14:textId="642EBADB" w:rsidR="006742DC" w:rsidRDefault="006742DC">
          <w:pPr>
            <w:pStyle w:val="28"/>
            <w:tabs>
              <w:tab w:val="left" w:pos="880"/>
              <w:tab w:val="right" w:leader="dot" w:pos="8630"/>
            </w:tabs>
            <w:rPr>
              <w:rFonts w:cstheme="minorBidi"/>
              <w:smallCaps w:val="0"/>
              <w:noProof/>
              <w:kern w:val="2"/>
              <w:sz w:val="22"/>
              <w:szCs w:val="22"/>
              <w:rtl/>
              <w:lang/>
              <w14:ligatures w14:val="standardContextual"/>
            </w:rPr>
          </w:pPr>
          <w:hyperlink w:anchor="_Toc199791721" w:history="1">
            <w:r w:rsidRPr="007F5D7F">
              <w:rPr>
                <w:rStyle w:val="Hyperlink"/>
                <w:noProof/>
                <w:rtl/>
              </w:rPr>
              <w:t>1.2</w:t>
            </w:r>
            <w:r>
              <w:rPr>
                <w:rFonts w:cstheme="minorBidi"/>
                <w:smallCaps w:val="0"/>
                <w:noProof/>
                <w:kern w:val="2"/>
                <w:sz w:val="22"/>
                <w:szCs w:val="22"/>
                <w:rtl/>
                <w:lang/>
                <w14:ligatures w14:val="standardContextual"/>
              </w:rPr>
              <w:tab/>
            </w:r>
            <w:r w:rsidRPr="007F5D7F">
              <w:rPr>
                <w:rStyle w:val="Hyperlink"/>
                <w:noProof/>
                <w:rtl/>
              </w:rPr>
              <w:t>مشكلة البحث</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Toc199791721 \h</w:instrText>
            </w:r>
            <w:r>
              <w:rPr>
                <w:noProof/>
                <w:webHidden/>
                <w:rtl/>
              </w:rPr>
              <w:instrText xml:space="preserve"> </w:instrText>
            </w:r>
            <w:r>
              <w:rPr>
                <w:noProof/>
                <w:webHidden/>
                <w:rtl/>
              </w:rPr>
            </w:r>
            <w:r>
              <w:rPr>
                <w:noProof/>
                <w:webHidden/>
                <w:rtl/>
              </w:rPr>
              <w:fldChar w:fldCharType="separate"/>
            </w:r>
            <w:r w:rsidR="00DF1BC3">
              <w:rPr>
                <w:noProof/>
                <w:webHidden/>
                <w:rtl/>
              </w:rPr>
              <w:t>11</w:t>
            </w:r>
            <w:r>
              <w:rPr>
                <w:noProof/>
                <w:webHidden/>
                <w:rtl/>
              </w:rPr>
              <w:fldChar w:fldCharType="end"/>
            </w:r>
          </w:hyperlink>
        </w:p>
        <w:p w14:paraId="4E676253" w14:textId="30A428DB" w:rsidR="006742DC" w:rsidRDefault="006742DC">
          <w:pPr>
            <w:pStyle w:val="28"/>
            <w:tabs>
              <w:tab w:val="left" w:pos="880"/>
              <w:tab w:val="right" w:leader="dot" w:pos="8630"/>
            </w:tabs>
            <w:rPr>
              <w:rFonts w:cstheme="minorBidi"/>
              <w:smallCaps w:val="0"/>
              <w:noProof/>
              <w:kern w:val="2"/>
              <w:sz w:val="22"/>
              <w:szCs w:val="22"/>
              <w:rtl/>
              <w:lang/>
              <w14:ligatures w14:val="standardContextual"/>
            </w:rPr>
          </w:pPr>
          <w:hyperlink w:anchor="_Toc199791722" w:history="1">
            <w:r w:rsidRPr="007F5D7F">
              <w:rPr>
                <w:rStyle w:val="Hyperlink"/>
                <w:rFonts w:ascii="Arial" w:hAnsi="Arial" w:cs="Arial"/>
                <w:noProof/>
                <w:rtl/>
              </w:rPr>
              <w:t>1.3</w:t>
            </w:r>
            <w:r>
              <w:rPr>
                <w:rFonts w:cstheme="minorBidi"/>
                <w:smallCaps w:val="0"/>
                <w:noProof/>
                <w:kern w:val="2"/>
                <w:sz w:val="22"/>
                <w:szCs w:val="22"/>
                <w:rtl/>
                <w:lang/>
                <w14:ligatures w14:val="standardContextual"/>
              </w:rPr>
              <w:tab/>
            </w:r>
            <w:r w:rsidRPr="007F5D7F">
              <w:rPr>
                <w:rStyle w:val="Hyperlink"/>
                <w:noProof/>
                <w:rtl/>
              </w:rPr>
              <w:t>اهداف البحث</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Toc199791722 \h</w:instrText>
            </w:r>
            <w:r>
              <w:rPr>
                <w:noProof/>
                <w:webHidden/>
                <w:rtl/>
              </w:rPr>
              <w:instrText xml:space="preserve"> </w:instrText>
            </w:r>
            <w:r>
              <w:rPr>
                <w:noProof/>
                <w:webHidden/>
                <w:rtl/>
              </w:rPr>
            </w:r>
            <w:r>
              <w:rPr>
                <w:noProof/>
                <w:webHidden/>
                <w:rtl/>
              </w:rPr>
              <w:fldChar w:fldCharType="separate"/>
            </w:r>
            <w:r w:rsidR="00DF1BC3">
              <w:rPr>
                <w:noProof/>
                <w:webHidden/>
                <w:rtl/>
              </w:rPr>
              <w:t>12</w:t>
            </w:r>
            <w:r>
              <w:rPr>
                <w:noProof/>
                <w:webHidden/>
                <w:rtl/>
              </w:rPr>
              <w:fldChar w:fldCharType="end"/>
            </w:r>
          </w:hyperlink>
        </w:p>
        <w:p w14:paraId="6F33ECE8" w14:textId="79B7C1CC" w:rsidR="006742DC" w:rsidRDefault="006742DC">
          <w:pPr>
            <w:pStyle w:val="28"/>
            <w:tabs>
              <w:tab w:val="left" w:pos="880"/>
              <w:tab w:val="right" w:leader="dot" w:pos="8630"/>
            </w:tabs>
            <w:rPr>
              <w:rFonts w:cstheme="minorBidi"/>
              <w:smallCaps w:val="0"/>
              <w:noProof/>
              <w:kern w:val="2"/>
              <w:sz w:val="22"/>
              <w:szCs w:val="22"/>
              <w:rtl/>
              <w:lang/>
              <w14:ligatures w14:val="standardContextual"/>
            </w:rPr>
          </w:pPr>
          <w:hyperlink w:anchor="_Toc199791723" w:history="1">
            <w:r w:rsidRPr="007F5D7F">
              <w:rPr>
                <w:rStyle w:val="Hyperlink"/>
                <w:noProof/>
                <w:rtl/>
              </w:rPr>
              <w:t>1.4</w:t>
            </w:r>
            <w:r>
              <w:rPr>
                <w:rFonts w:cstheme="minorBidi"/>
                <w:smallCaps w:val="0"/>
                <w:noProof/>
                <w:kern w:val="2"/>
                <w:sz w:val="22"/>
                <w:szCs w:val="22"/>
                <w:rtl/>
                <w:lang/>
                <w14:ligatures w14:val="standardContextual"/>
              </w:rPr>
              <w:tab/>
            </w:r>
            <w:r w:rsidRPr="007F5D7F">
              <w:rPr>
                <w:rStyle w:val="Hyperlink"/>
                <w:noProof/>
                <w:rtl/>
              </w:rPr>
              <w:t>نطاق ومحددات البحث</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Toc199791723 \h</w:instrText>
            </w:r>
            <w:r>
              <w:rPr>
                <w:noProof/>
                <w:webHidden/>
                <w:rtl/>
              </w:rPr>
              <w:instrText xml:space="preserve"> </w:instrText>
            </w:r>
            <w:r>
              <w:rPr>
                <w:noProof/>
                <w:webHidden/>
                <w:rtl/>
              </w:rPr>
            </w:r>
            <w:r>
              <w:rPr>
                <w:noProof/>
                <w:webHidden/>
                <w:rtl/>
              </w:rPr>
              <w:fldChar w:fldCharType="separate"/>
            </w:r>
            <w:r w:rsidR="00DF1BC3">
              <w:rPr>
                <w:noProof/>
                <w:webHidden/>
                <w:rtl/>
              </w:rPr>
              <w:t>13</w:t>
            </w:r>
            <w:r>
              <w:rPr>
                <w:noProof/>
                <w:webHidden/>
                <w:rtl/>
              </w:rPr>
              <w:fldChar w:fldCharType="end"/>
            </w:r>
          </w:hyperlink>
        </w:p>
        <w:p w14:paraId="3614698E" w14:textId="293A3A62" w:rsidR="006742DC" w:rsidRDefault="006742DC">
          <w:pPr>
            <w:pStyle w:val="28"/>
            <w:tabs>
              <w:tab w:val="left" w:pos="880"/>
              <w:tab w:val="right" w:leader="dot" w:pos="8630"/>
            </w:tabs>
            <w:rPr>
              <w:rFonts w:cstheme="minorBidi"/>
              <w:smallCaps w:val="0"/>
              <w:noProof/>
              <w:kern w:val="2"/>
              <w:sz w:val="22"/>
              <w:szCs w:val="22"/>
              <w:rtl/>
              <w:lang/>
              <w14:ligatures w14:val="standardContextual"/>
            </w:rPr>
          </w:pPr>
          <w:hyperlink w:anchor="_Toc199791724" w:history="1">
            <w:r w:rsidRPr="007F5D7F">
              <w:rPr>
                <w:rStyle w:val="Hyperlink"/>
                <w:noProof/>
                <w:rtl/>
              </w:rPr>
              <w:t>1.5</w:t>
            </w:r>
            <w:r>
              <w:rPr>
                <w:rFonts w:cstheme="minorBidi"/>
                <w:smallCaps w:val="0"/>
                <w:noProof/>
                <w:kern w:val="2"/>
                <w:sz w:val="22"/>
                <w:szCs w:val="22"/>
                <w:rtl/>
                <w:lang/>
                <w14:ligatures w14:val="standardContextual"/>
              </w:rPr>
              <w:tab/>
            </w:r>
            <w:r w:rsidRPr="007F5D7F">
              <w:rPr>
                <w:rStyle w:val="Hyperlink"/>
                <w:noProof/>
                <w:rtl/>
              </w:rPr>
              <w:t>منهجية البحث</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Toc199791724 \h</w:instrText>
            </w:r>
            <w:r>
              <w:rPr>
                <w:noProof/>
                <w:webHidden/>
                <w:rtl/>
              </w:rPr>
              <w:instrText xml:space="preserve"> </w:instrText>
            </w:r>
            <w:r>
              <w:rPr>
                <w:noProof/>
                <w:webHidden/>
                <w:rtl/>
              </w:rPr>
            </w:r>
            <w:r>
              <w:rPr>
                <w:noProof/>
                <w:webHidden/>
                <w:rtl/>
              </w:rPr>
              <w:fldChar w:fldCharType="separate"/>
            </w:r>
            <w:r w:rsidR="00DF1BC3">
              <w:rPr>
                <w:noProof/>
                <w:webHidden/>
                <w:rtl/>
              </w:rPr>
              <w:t>14</w:t>
            </w:r>
            <w:r>
              <w:rPr>
                <w:noProof/>
                <w:webHidden/>
                <w:rtl/>
              </w:rPr>
              <w:fldChar w:fldCharType="end"/>
            </w:r>
          </w:hyperlink>
        </w:p>
        <w:p w14:paraId="48224E5E" w14:textId="29940B88" w:rsidR="006742DC" w:rsidRDefault="006742DC">
          <w:pPr>
            <w:pStyle w:val="28"/>
            <w:tabs>
              <w:tab w:val="left" w:pos="880"/>
              <w:tab w:val="right" w:leader="dot" w:pos="8630"/>
            </w:tabs>
            <w:rPr>
              <w:rFonts w:cstheme="minorBidi"/>
              <w:smallCaps w:val="0"/>
              <w:noProof/>
              <w:kern w:val="2"/>
              <w:sz w:val="22"/>
              <w:szCs w:val="22"/>
              <w:rtl/>
              <w:lang/>
              <w14:ligatures w14:val="standardContextual"/>
            </w:rPr>
          </w:pPr>
          <w:hyperlink w:anchor="_Toc199791725" w:history="1">
            <w:r w:rsidRPr="007F5D7F">
              <w:rPr>
                <w:rStyle w:val="Hyperlink"/>
                <w:noProof/>
                <w:rtl/>
              </w:rPr>
              <w:t>1.6</w:t>
            </w:r>
            <w:r>
              <w:rPr>
                <w:rFonts w:cstheme="minorBidi"/>
                <w:smallCaps w:val="0"/>
                <w:noProof/>
                <w:kern w:val="2"/>
                <w:sz w:val="22"/>
                <w:szCs w:val="22"/>
                <w:rtl/>
                <w:lang/>
                <w14:ligatures w14:val="standardContextual"/>
              </w:rPr>
              <w:tab/>
            </w:r>
            <w:r w:rsidRPr="007F5D7F">
              <w:rPr>
                <w:rStyle w:val="Hyperlink"/>
                <w:noProof/>
                <w:rtl/>
              </w:rPr>
              <w:t>التقرير والتنظيم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Toc199791725 \h</w:instrText>
            </w:r>
            <w:r>
              <w:rPr>
                <w:noProof/>
                <w:webHidden/>
                <w:rtl/>
              </w:rPr>
              <w:instrText xml:space="preserve"> </w:instrText>
            </w:r>
            <w:r>
              <w:rPr>
                <w:noProof/>
                <w:webHidden/>
                <w:rtl/>
              </w:rPr>
            </w:r>
            <w:r>
              <w:rPr>
                <w:noProof/>
                <w:webHidden/>
                <w:rtl/>
              </w:rPr>
              <w:fldChar w:fldCharType="separate"/>
            </w:r>
            <w:r w:rsidR="00DF1BC3">
              <w:rPr>
                <w:noProof/>
                <w:webHidden/>
                <w:rtl/>
              </w:rPr>
              <w:t>16</w:t>
            </w:r>
            <w:r>
              <w:rPr>
                <w:noProof/>
                <w:webHidden/>
                <w:rtl/>
              </w:rPr>
              <w:fldChar w:fldCharType="end"/>
            </w:r>
          </w:hyperlink>
        </w:p>
        <w:p w14:paraId="6725478F" w14:textId="06023137" w:rsidR="006742DC" w:rsidRDefault="006742DC">
          <w:pPr>
            <w:pStyle w:val="13"/>
            <w:tabs>
              <w:tab w:val="right" w:leader="dot" w:pos="8630"/>
            </w:tabs>
            <w:rPr>
              <w:rFonts w:cstheme="minorBidi"/>
              <w:b w:val="0"/>
              <w:bCs w:val="0"/>
              <w:caps w:val="0"/>
              <w:noProof/>
              <w:kern w:val="2"/>
              <w:sz w:val="22"/>
              <w:szCs w:val="22"/>
              <w:rtl/>
              <w:lang/>
              <w14:ligatures w14:val="standardContextual"/>
            </w:rPr>
          </w:pPr>
          <w:hyperlink w:anchor="_Toc199791726" w:history="1">
            <w:r w:rsidRPr="007F5D7F">
              <w:rPr>
                <w:rStyle w:val="Hyperlink"/>
                <w:rFonts w:ascii="Arial" w:hAnsi="Arial" w:cs="Arial"/>
                <w:i/>
                <w:iCs/>
                <w:noProof/>
                <w:rtl/>
                <w:lang w:bidi="ar-YE"/>
              </w:rPr>
              <w:t xml:space="preserve">الفـــــــصل الثاني: </w:t>
            </w:r>
            <w:r w:rsidRPr="007F5D7F">
              <w:rPr>
                <w:rStyle w:val="Hyperlink"/>
                <w:rFonts w:ascii="Arial" w:hAnsi="Arial" w:cs="Arial"/>
                <w:noProof/>
                <w:rtl/>
              </w:rPr>
              <w:t>الإطار النظري ومراجعة الأدبيات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Toc199791726 \h</w:instrText>
            </w:r>
            <w:r>
              <w:rPr>
                <w:noProof/>
                <w:webHidden/>
                <w:rtl/>
              </w:rPr>
              <w:instrText xml:space="preserve"> </w:instrText>
            </w:r>
            <w:r>
              <w:rPr>
                <w:noProof/>
                <w:webHidden/>
                <w:rtl/>
              </w:rPr>
            </w:r>
            <w:r>
              <w:rPr>
                <w:noProof/>
                <w:webHidden/>
                <w:rtl/>
              </w:rPr>
              <w:fldChar w:fldCharType="separate"/>
            </w:r>
            <w:r w:rsidR="00DF1BC3">
              <w:rPr>
                <w:noProof/>
                <w:webHidden/>
                <w:rtl/>
              </w:rPr>
              <w:t>17</w:t>
            </w:r>
            <w:r>
              <w:rPr>
                <w:noProof/>
                <w:webHidden/>
                <w:rtl/>
              </w:rPr>
              <w:fldChar w:fldCharType="end"/>
            </w:r>
          </w:hyperlink>
        </w:p>
        <w:p w14:paraId="1C3729DE" w14:textId="7484A7BB" w:rsidR="006742DC" w:rsidRDefault="006742DC">
          <w:pPr>
            <w:pStyle w:val="13"/>
            <w:tabs>
              <w:tab w:val="right" w:leader="dot" w:pos="8630"/>
            </w:tabs>
            <w:rPr>
              <w:rFonts w:cstheme="minorBidi"/>
              <w:b w:val="0"/>
              <w:bCs w:val="0"/>
              <w:caps w:val="0"/>
              <w:noProof/>
              <w:kern w:val="2"/>
              <w:sz w:val="22"/>
              <w:szCs w:val="22"/>
              <w:rtl/>
              <w:lang/>
              <w14:ligatures w14:val="standardContextual"/>
            </w:rPr>
          </w:pPr>
          <w:hyperlink w:anchor="_Toc199791727" w:history="1">
            <w:r w:rsidRPr="007F5D7F">
              <w:rPr>
                <w:rStyle w:val="Hyperlink"/>
                <w:rFonts w:ascii="Arial" w:hAnsi="Arial" w:cs="Arial"/>
                <w:i/>
                <w:iCs/>
                <w:noProof/>
                <w:rtl/>
                <w:lang w:bidi="ar-YE"/>
              </w:rPr>
              <w:t xml:space="preserve">الفـــــــصل </w:t>
            </w:r>
            <w:r w:rsidRPr="007F5D7F">
              <w:rPr>
                <w:rStyle w:val="Hyperlink"/>
                <w:rFonts w:ascii="Arial" w:hAnsi="Arial" w:cs="Arial"/>
                <w:noProof/>
                <w:rtl/>
                <w:lang w:bidi="ar-YE"/>
              </w:rPr>
              <w:t>الثالث: تحليل المتطلبات والنمذجة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Toc199791727 \h</w:instrText>
            </w:r>
            <w:r>
              <w:rPr>
                <w:noProof/>
                <w:webHidden/>
                <w:rtl/>
              </w:rPr>
              <w:instrText xml:space="preserve"> </w:instrText>
            </w:r>
            <w:r>
              <w:rPr>
                <w:noProof/>
                <w:webHidden/>
                <w:rtl/>
              </w:rPr>
            </w:r>
            <w:r>
              <w:rPr>
                <w:noProof/>
                <w:webHidden/>
                <w:rtl/>
              </w:rPr>
              <w:fldChar w:fldCharType="separate"/>
            </w:r>
            <w:r w:rsidR="00DF1BC3">
              <w:rPr>
                <w:noProof/>
                <w:webHidden/>
                <w:rtl/>
              </w:rPr>
              <w:t>18</w:t>
            </w:r>
            <w:r>
              <w:rPr>
                <w:noProof/>
                <w:webHidden/>
                <w:rtl/>
              </w:rPr>
              <w:fldChar w:fldCharType="end"/>
            </w:r>
          </w:hyperlink>
        </w:p>
        <w:p w14:paraId="0B4DF93A" w14:textId="1280925C" w:rsidR="006742DC" w:rsidRDefault="006742DC">
          <w:pPr>
            <w:pStyle w:val="28"/>
            <w:tabs>
              <w:tab w:val="left" w:pos="880"/>
              <w:tab w:val="right" w:leader="dot" w:pos="8630"/>
            </w:tabs>
            <w:rPr>
              <w:rFonts w:cstheme="minorBidi"/>
              <w:smallCaps w:val="0"/>
              <w:noProof/>
              <w:kern w:val="2"/>
              <w:sz w:val="22"/>
              <w:szCs w:val="22"/>
              <w:rtl/>
              <w:lang/>
              <w14:ligatures w14:val="standardContextual"/>
            </w:rPr>
          </w:pPr>
          <w:hyperlink w:anchor="_Toc199791728" w:history="1">
            <w:r w:rsidRPr="007F5D7F">
              <w:rPr>
                <w:rStyle w:val="Hyperlink"/>
                <w:rFonts w:ascii="Arial" w:hAnsi="Arial" w:cs="Arial"/>
                <w:b/>
                <w:bCs/>
                <w:noProof/>
                <w:rtl/>
              </w:rPr>
              <w:t>3.1.</w:t>
            </w:r>
            <w:r>
              <w:rPr>
                <w:rFonts w:cstheme="minorBidi"/>
                <w:smallCaps w:val="0"/>
                <w:noProof/>
                <w:kern w:val="2"/>
                <w:sz w:val="22"/>
                <w:szCs w:val="22"/>
                <w:rtl/>
                <w:lang/>
                <w14:ligatures w14:val="standardContextual"/>
              </w:rPr>
              <w:tab/>
            </w:r>
            <w:r w:rsidRPr="007F5D7F">
              <w:rPr>
                <w:rStyle w:val="Hyperlink"/>
                <w:rFonts w:ascii="Arial" w:hAnsi="Arial" w:cs="Arial"/>
                <w:b/>
                <w:bCs/>
                <w:noProof/>
                <w:rtl/>
              </w:rPr>
              <w:t>المقدمة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Toc199791728 \h</w:instrText>
            </w:r>
            <w:r>
              <w:rPr>
                <w:noProof/>
                <w:webHidden/>
                <w:rtl/>
              </w:rPr>
              <w:instrText xml:space="preserve"> </w:instrText>
            </w:r>
            <w:r>
              <w:rPr>
                <w:noProof/>
                <w:webHidden/>
                <w:rtl/>
              </w:rPr>
            </w:r>
            <w:r>
              <w:rPr>
                <w:noProof/>
                <w:webHidden/>
                <w:rtl/>
              </w:rPr>
              <w:fldChar w:fldCharType="separate"/>
            </w:r>
            <w:r w:rsidR="00DF1BC3">
              <w:rPr>
                <w:noProof/>
                <w:webHidden/>
                <w:rtl/>
              </w:rPr>
              <w:t>19</w:t>
            </w:r>
            <w:r>
              <w:rPr>
                <w:noProof/>
                <w:webHidden/>
                <w:rtl/>
              </w:rPr>
              <w:fldChar w:fldCharType="end"/>
            </w:r>
          </w:hyperlink>
        </w:p>
        <w:p w14:paraId="495ED5CD" w14:textId="46AA6C6B" w:rsidR="006742DC" w:rsidRDefault="006742DC">
          <w:pPr>
            <w:pStyle w:val="28"/>
            <w:tabs>
              <w:tab w:val="left" w:pos="880"/>
              <w:tab w:val="right" w:leader="dot" w:pos="8630"/>
            </w:tabs>
            <w:rPr>
              <w:rFonts w:cstheme="minorBidi"/>
              <w:smallCaps w:val="0"/>
              <w:noProof/>
              <w:kern w:val="2"/>
              <w:sz w:val="22"/>
              <w:szCs w:val="22"/>
              <w:rtl/>
              <w:lang/>
              <w14:ligatures w14:val="standardContextual"/>
            </w:rPr>
          </w:pPr>
          <w:hyperlink w:anchor="_Toc199791729" w:history="1">
            <w:r w:rsidRPr="007F5D7F">
              <w:rPr>
                <w:rStyle w:val="Hyperlink"/>
                <w:rFonts w:ascii="Arial" w:hAnsi="Arial" w:cs="Arial"/>
                <w:b/>
                <w:bCs/>
                <w:noProof/>
                <w:rtl/>
              </w:rPr>
              <w:t>3.2.</w:t>
            </w:r>
            <w:r>
              <w:rPr>
                <w:rFonts w:cstheme="minorBidi"/>
                <w:smallCaps w:val="0"/>
                <w:noProof/>
                <w:kern w:val="2"/>
                <w:sz w:val="22"/>
                <w:szCs w:val="22"/>
                <w:rtl/>
                <w:lang/>
                <w14:ligatures w14:val="standardContextual"/>
              </w:rPr>
              <w:tab/>
            </w:r>
            <w:r w:rsidRPr="007F5D7F">
              <w:rPr>
                <w:rStyle w:val="Hyperlink"/>
                <w:rFonts w:ascii="Arial" w:hAnsi="Arial" w:cs="Arial"/>
                <w:b/>
                <w:bCs/>
                <w:noProof/>
                <w:rtl/>
              </w:rPr>
              <w:t>متطلبات المستخدم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Toc199791729 \h</w:instrText>
            </w:r>
            <w:r>
              <w:rPr>
                <w:noProof/>
                <w:webHidden/>
                <w:rtl/>
              </w:rPr>
              <w:instrText xml:space="preserve"> </w:instrText>
            </w:r>
            <w:r>
              <w:rPr>
                <w:noProof/>
                <w:webHidden/>
                <w:rtl/>
              </w:rPr>
            </w:r>
            <w:r>
              <w:rPr>
                <w:noProof/>
                <w:webHidden/>
                <w:rtl/>
              </w:rPr>
              <w:fldChar w:fldCharType="separate"/>
            </w:r>
            <w:r w:rsidR="00DF1BC3">
              <w:rPr>
                <w:noProof/>
                <w:webHidden/>
                <w:rtl/>
              </w:rPr>
              <w:t>19</w:t>
            </w:r>
            <w:r>
              <w:rPr>
                <w:noProof/>
                <w:webHidden/>
                <w:rtl/>
              </w:rPr>
              <w:fldChar w:fldCharType="end"/>
            </w:r>
          </w:hyperlink>
        </w:p>
        <w:p w14:paraId="3FBC3E8A" w14:textId="1CDF4220" w:rsidR="006742DC" w:rsidRDefault="006742DC" w:rsidP="00DF1BC3">
          <w:pPr>
            <w:tabs>
              <w:tab w:val="left" w:pos="7470"/>
            </w:tabs>
          </w:pPr>
          <w:r>
            <w:rPr>
              <w:rFonts w:cs="Times New Roman"/>
              <w:b/>
              <w:bCs/>
              <w:szCs w:val="24"/>
            </w:rPr>
            <w:fldChar w:fldCharType="end"/>
          </w:r>
          <w:r w:rsidR="00DF1BC3">
            <w:rPr>
              <w:rFonts w:cs="Times New Roman"/>
              <w:b/>
              <w:bCs/>
              <w:szCs w:val="24"/>
            </w:rPr>
            <w:tab/>
          </w:r>
        </w:p>
      </w:sdtContent>
    </w:sdt>
    <w:p w14:paraId="404BDCD7" w14:textId="33B80787" w:rsidR="00BE3065" w:rsidRDefault="00BE3065" w:rsidP="005F6D67">
      <w:pPr>
        <w:jc w:val="center"/>
        <w:outlineLvl w:val="0"/>
        <w:rPr>
          <w:rFonts w:ascii="Arial" w:hAnsi="Arial" w:cs="Arial"/>
          <w:sz w:val="32"/>
          <w:szCs w:val="32"/>
          <w:rtl/>
          <w:lang w:bidi="ar-YE"/>
        </w:rPr>
      </w:pPr>
    </w:p>
    <w:p w14:paraId="037E0E97" w14:textId="77777777" w:rsidR="00BE3065" w:rsidRDefault="00BE3065" w:rsidP="00CD5F42">
      <w:pPr>
        <w:pStyle w:val="2"/>
        <w:numPr>
          <w:ilvl w:val="0"/>
          <w:numId w:val="0"/>
        </w:numPr>
        <w:bidi/>
        <w:rPr>
          <w:rFonts w:ascii="Arial" w:hAnsi="Arial" w:cs="Arial"/>
          <w:szCs w:val="32"/>
          <w:rtl/>
          <w:lang w:bidi="ar-YE"/>
        </w:rPr>
      </w:pPr>
    </w:p>
    <w:p w14:paraId="7BC4BA91" w14:textId="77777777" w:rsidR="005F6D67" w:rsidRDefault="005F6D67" w:rsidP="005F6D67">
      <w:pPr>
        <w:bidi/>
        <w:rPr>
          <w:rtl/>
          <w:lang w:bidi="ar-YE"/>
        </w:rPr>
      </w:pPr>
    </w:p>
    <w:p w14:paraId="50B713E5" w14:textId="77777777" w:rsidR="005F6D67" w:rsidRDefault="005F6D67" w:rsidP="005F6D67">
      <w:pPr>
        <w:bidi/>
        <w:rPr>
          <w:rtl/>
          <w:lang w:bidi="ar-YE"/>
        </w:rPr>
      </w:pPr>
    </w:p>
    <w:p w14:paraId="34908976" w14:textId="77777777" w:rsidR="005F6D67" w:rsidRDefault="005F6D67" w:rsidP="005F6D67">
      <w:pPr>
        <w:bidi/>
        <w:rPr>
          <w:rtl/>
          <w:lang w:bidi="ar-YE"/>
        </w:rPr>
      </w:pPr>
    </w:p>
    <w:p w14:paraId="76E3A24F" w14:textId="77777777" w:rsidR="00B15ED1" w:rsidRDefault="00B15ED1" w:rsidP="00B15ED1">
      <w:pPr>
        <w:bidi/>
        <w:rPr>
          <w:rtl/>
          <w:lang w:bidi="ar-YE"/>
        </w:rPr>
      </w:pPr>
    </w:p>
    <w:p w14:paraId="4C5C5DB5" w14:textId="77777777" w:rsidR="005F6D67" w:rsidRDefault="005F6D67" w:rsidP="005F6D67">
      <w:pPr>
        <w:bidi/>
        <w:rPr>
          <w:rtl/>
          <w:lang w:bidi="ar-YE"/>
        </w:rPr>
      </w:pPr>
    </w:p>
    <w:p w14:paraId="6E0F86EF" w14:textId="34BCBA2C" w:rsidR="005F6D67" w:rsidRPr="00CC6676" w:rsidRDefault="005F6D67" w:rsidP="005F6D67">
      <w:pPr>
        <w:bidi/>
        <w:jc w:val="center"/>
        <w:outlineLvl w:val="0"/>
        <w:rPr>
          <w:rFonts w:ascii="Arial" w:hAnsi="Arial" w:cs="Arial"/>
          <w:b/>
          <w:bCs/>
          <w:sz w:val="32"/>
          <w:szCs w:val="32"/>
          <w:rtl/>
          <w:lang w:bidi="ar-YE"/>
        </w:rPr>
      </w:pPr>
      <w:bookmarkStart w:id="6" w:name="_Toc199791717"/>
      <w:r w:rsidRPr="00CC6676">
        <w:rPr>
          <w:rFonts w:ascii="Arial" w:hAnsi="Arial" w:cs="Arial"/>
          <w:b/>
          <w:bCs/>
          <w:sz w:val="32"/>
          <w:szCs w:val="32"/>
          <w:rtl/>
          <w:lang w:bidi="ar-YE"/>
        </w:rPr>
        <w:lastRenderedPageBreak/>
        <w:t>فهرس الجداول</w:t>
      </w:r>
      <w:bookmarkEnd w:id="6"/>
    </w:p>
    <w:p w14:paraId="12DA394B" w14:textId="77777777" w:rsidR="005F6D67" w:rsidRDefault="005F6D67" w:rsidP="005F6D67">
      <w:pPr>
        <w:bidi/>
        <w:rPr>
          <w:rtl/>
          <w:lang w:bidi="ar-YE"/>
        </w:rPr>
      </w:pPr>
    </w:p>
    <w:p w14:paraId="321585B2" w14:textId="77777777" w:rsidR="005F6D67" w:rsidRDefault="005F6D67" w:rsidP="005F6D67">
      <w:pPr>
        <w:bidi/>
        <w:rPr>
          <w:rtl/>
          <w:lang w:bidi="ar-YE"/>
        </w:rPr>
      </w:pPr>
    </w:p>
    <w:p w14:paraId="46653953" w14:textId="77777777" w:rsidR="005F6D67" w:rsidRDefault="005F6D67" w:rsidP="005F6D67">
      <w:pPr>
        <w:bidi/>
        <w:rPr>
          <w:rtl/>
          <w:lang w:bidi="ar-YE"/>
        </w:rPr>
      </w:pPr>
    </w:p>
    <w:p w14:paraId="395A43E1" w14:textId="77777777" w:rsidR="005F6D67" w:rsidRDefault="005F6D67" w:rsidP="005F6D67">
      <w:pPr>
        <w:bidi/>
        <w:rPr>
          <w:rtl/>
          <w:lang w:bidi="ar-YE"/>
        </w:rPr>
      </w:pPr>
    </w:p>
    <w:p w14:paraId="0E02FAC4" w14:textId="77777777" w:rsidR="005F6D67" w:rsidRDefault="005F6D67" w:rsidP="005F6D67">
      <w:pPr>
        <w:bidi/>
        <w:rPr>
          <w:rtl/>
          <w:lang w:bidi="ar-YE"/>
        </w:rPr>
      </w:pPr>
    </w:p>
    <w:p w14:paraId="73AA1A5C" w14:textId="77777777" w:rsidR="005F6D67" w:rsidRDefault="005F6D67" w:rsidP="005F6D67">
      <w:pPr>
        <w:bidi/>
        <w:rPr>
          <w:rtl/>
          <w:lang w:bidi="ar-YE"/>
        </w:rPr>
      </w:pPr>
    </w:p>
    <w:p w14:paraId="375F92ED" w14:textId="77777777" w:rsidR="005F6D67" w:rsidRDefault="005F6D67" w:rsidP="005F6D67">
      <w:pPr>
        <w:bidi/>
        <w:rPr>
          <w:rtl/>
          <w:lang w:bidi="ar-YE"/>
        </w:rPr>
      </w:pPr>
    </w:p>
    <w:p w14:paraId="214189E7" w14:textId="77777777" w:rsidR="005F6D67" w:rsidRDefault="005F6D67" w:rsidP="005F6D67">
      <w:pPr>
        <w:bidi/>
        <w:rPr>
          <w:rtl/>
          <w:lang w:bidi="ar-YE"/>
        </w:rPr>
      </w:pPr>
    </w:p>
    <w:p w14:paraId="3B0AE2E7" w14:textId="77777777" w:rsidR="005F6D67" w:rsidRDefault="005F6D67" w:rsidP="005F6D67">
      <w:pPr>
        <w:bidi/>
        <w:rPr>
          <w:rtl/>
          <w:lang w:bidi="ar-YE"/>
        </w:rPr>
      </w:pPr>
    </w:p>
    <w:p w14:paraId="06F68DFE" w14:textId="77777777" w:rsidR="005F6D67" w:rsidRDefault="005F6D67" w:rsidP="005F6D67">
      <w:pPr>
        <w:bidi/>
        <w:rPr>
          <w:rtl/>
          <w:lang w:bidi="ar-YE"/>
        </w:rPr>
      </w:pPr>
    </w:p>
    <w:p w14:paraId="35E6C72C" w14:textId="77777777" w:rsidR="005F6D67" w:rsidRDefault="005F6D67" w:rsidP="005F6D67">
      <w:pPr>
        <w:bidi/>
        <w:rPr>
          <w:rtl/>
          <w:lang w:bidi="ar-YE"/>
        </w:rPr>
      </w:pPr>
    </w:p>
    <w:p w14:paraId="00B81579" w14:textId="77777777" w:rsidR="005F6D67" w:rsidRDefault="005F6D67" w:rsidP="005F6D67">
      <w:pPr>
        <w:bidi/>
        <w:rPr>
          <w:rtl/>
          <w:lang w:bidi="ar-YE"/>
        </w:rPr>
      </w:pPr>
    </w:p>
    <w:p w14:paraId="2DAD3E57" w14:textId="77777777" w:rsidR="005F6D67" w:rsidRDefault="005F6D67" w:rsidP="005F6D67">
      <w:pPr>
        <w:bidi/>
        <w:rPr>
          <w:rtl/>
          <w:lang w:bidi="ar-YE"/>
        </w:rPr>
      </w:pPr>
    </w:p>
    <w:p w14:paraId="50C81EBD" w14:textId="77777777" w:rsidR="005F6D67" w:rsidRDefault="005F6D67" w:rsidP="005F6D67">
      <w:pPr>
        <w:bidi/>
        <w:rPr>
          <w:rtl/>
          <w:lang w:bidi="ar-YE"/>
        </w:rPr>
      </w:pPr>
    </w:p>
    <w:p w14:paraId="21197EBD" w14:textId="77777777" w:rsidR="005F6D67" w:rsidRDefault="005F6D67" w:rsidP="005F6D67">
      <w:pPr>
        <w:bidi/>
        <w:rPr>
          <w:rtl/>
          <w:lang w:bidi="ar-YE"/>
        </w:rPr>
      </w:pPr>
    </w:p>
    <w:p w14:paraId="614BC7DC" w14:textId="77777777" w:rsidR="005F6D67" w:rsidRDefault="005F6D67" w:rsidP="005F6D67">
      <w:pPr>
        <w:bidi/>
        <w:rPr>
          <w:rtl/>
          <w:lang w:bidi="ar-YE"/>
        </w:rPr>
      </w:pPr>
    </w:p>
    <w:p w14:paraId="188F8762" w14:textId="77777777" w:rsidR="005F6D67" w:rsidRDefault="005F6D67" w:rsidP="005F6D67">
      <w:pPr>
        <w:bidi/>
        <w:rPr>
          <w:rtl/>
          <w:lang w:bidi="ar-YE"/>
        </w:rPr>
      </w:pPr>
    </w:p>
    <w:p w14:paraId="7F7ACB21" w14:textId="77777777" w:rsidR="005F6D67" w:rsidRDefault="005F6D67" w:rsidP="005F6D67">
      <w:pPr>
        <w:bidi/>
        <w:rPr>
          <w:rtl/>
          <w:lang w:bidi="ar-YE"/>
        </w:rPr>
      </w:pPr>
    </w:p>
    <w:p w14:paraId="4E2F5D96" w14:textId="77777777" w:rsidR="005F6D67" w:rsidRDefault="005F6D67" w:rsidP="005F6D67">
      <w:pPr>
        <w:bidi/>
        <w:rPr>
          <w:rtl/>
          <w:lang w:bidi="ar-YE"/>
        </w:rPr>
      </w:pPr>
    </w:p>
    <w:p w14:paraId="72A7BE67" w14:textId="77777777" w:rsidR="005F6D67" w:rsidRDefault="005F6D67" w:rsidP="005F6D67">
      <w:pPr>
        <w:bidi/>
        <w:rPr>
          <w:rtl/>
          <w:lang w:bidi="ar-YE"/>
        </w:rPr>
      </w:pPr>
    </w:p>
    <w:p w14:paraId="4A189B83" w14:textId="77777777" w:rsidR="005F6D67" w:rsidRDefault="005F6D67" w:rsidP="005F6D67">
      <w:pPr>
        <w:bidi/>
        <w:rPr>
          <w:rtl/>
          <w:lang w:bidi="ar-YE"/>
        </w:rPr>
      </w:pPr>
    </w:p>
    <w:p w14:paraId="47C9AEA8" w14:textId="77777777" w:rsidR="005F6D67" w:rsidRDefault="005F6D67" w:rsidP="005F6D67">
      <w:pPr>
        <w:bidi/>
        <w:rPr>
          <w:lang w:bidi="ar-YE"/>
        </w:rPr>
      </w:pPr>
    </w:p>
    <w:p w14:paraId="7D25FE43" w14:textId="77777777" w:rsidR="00CC6676" w:rsidRDefault="00CC6676" w:rsidP="00CC6676">
      <w:pPr>
        <w:bidi/>
        <w:rPr>
          <w:lang w:bidi="ar-YE"/>
        </w:rPr>
      </w:pPr>
    </w:p>
    <w:p w14:paraId="30734984" w14:textId="77777777" w:rsidR="00CC6676" w:rsidRDefault="00CC6676" w:rsidP="00CC6676">
      <w:pPr>
        <w:bidi/>
        <w:rPr>
          <w:rtl/>
          <w:lang w:bidi="ar-YE"/>
        </w:rPr>
      </w:pPr>
    </w:p>
    <w:p w14:paraId="7292D9B0" w14:textId="77777777" w:rsidR="005F6D67" w:rsidRDefault="005F6D67" w:rsidP="005F6D67">
      <w:pPr>
        <w:bidi/>
        <w:rPr>
          <w:rtl/>
          <w:lang w:bidi="ar-YE"/>
        </w:rPr>
      </w:pPr>
    </w:p>
    <w:p w14:paraId="49E025D4" w14:textId="1CF52394" w:rsidR="005F6D67" w:rsidRPr="00CC6676" w:rsidRDefault="005F6D67" w:rsidP="00CC6676">
      <w:pPr>
        <w:tabs>
          <w:tab w:val="left" w:pos="3570"/>
        </w:tabs>
        <w:bidi/>
        <w:jc w:val="center"/>
        <w:outlineLvl w:val="0"/>
        <w:rPr>
          <w:rFonts w:cs="Times New Roman"/>
          <w:b/>
          <w:bCs/>
          <w:sz w:val="32"/>
          <w:szCs w:val="32"/>
          <w:rtl/>
          <w:lang w:bidi="ar-YE"/>
        </w:rPr>
      </w:pPr>
      <w:bookmarkStart w:id="7" w:name="_Toc199791718"/>
      <w:r w:rsidRPr="00CC6676">
        <w:rPr>
          <w:rFonts w:cs="Times New Roman" w:hint="cs"/>
          <w:b/>
          <w:bCs/>
          <w:sz w:val="32"/>
          <w:szCs w:val="32"/>
          <w:rtl/>
          <w:lang w:bidi="ar-YE"/>
        </w:rPr>
        <w:lastRenderedPageBreak/>
        <w:t>فهرس الاشكال والمحتويات</w:t>
      </w:r>
      <w:bookmarkEnd w:id="7"/>
    </w:p>
    <w:p w14:paraId="1411F871" w14:textId="5D5EE7F2" w:rsidR="00CC6676" w:rsidRPr="00CC6676" w:rsidRDefault="00CC6676">
      <w:pPr>
        <w:pStyle w:val="aff5"/>
        <w:tabs>
          <w:tab w:val="right" w:leader="dot" w:pos="8630"/>
        </w:tabs>
        <w:bidi/>
        <w:rPr>
          <w:b/>
          <w:bCs/>
          <w:noProof/>
          <w:kern w:val="2"/>
          <w:sz w:val="28"/>
          <w:szCs w:val="28"/>
          <w:rtl/>
          <w14:ligatures w14:val="standardContextual"/>
        </w:rPr>
      </w:pPr>
      <w:r w:rsidRPr="00CC6676">
        <w:rPr>
          <w:b/>
          <w:bCs/>
          <w:sz w:val="40"/>
          <w:szCs w:val="40"/>
          <w:rtl/>
          <w:lang w:bidi="ar-YE"/>
        </w:rPr>
        <w:fldChar w:fldCharType="begin"/>
      </w:r>
      <w:r w:rsidRPr="00CC6676">
        <w:rPr>
          <w:rFonts w:cs="Times New Roman"/>
          <w:b/>
          <w:bCs/>
          <w:sz w:val="40"/>
          <w:szCs w:val="40"/>
          <w:rtl/>
          <w:lang w:bidi="ar-YE"/>
        </w:rPr>
        <w:instrText xml:space="preserve"> </w:instrText>
      </w:r>
      <w:r w:rsidRPr="00CC6676">
        <w:rPr>
          <w:b/>
          <w:bCs/>
          <w:sz w:val="40"/>
          <w:szCs w:val="40"/>
          <w:lang w:bidi="ar-YE"/>
        </w:rPr>
        <w:instrText>TOC</w:instrText>
      </w:r>
      <w:r w:rsidRPr="00CC6676">
        <w:rPr>
          <w:rFonts w:cs="Times New Roman"/>
          <w:b/>
          <w:bCs/>
          <w:sz w:val="40"/>
          <w:szCs w:val="40"/>
          <w:rtl/>
          <w:lang w:bidi="ar-YE"/>
        </w:rPr>
        <w:instrText xml:space="preserve"> \</w:instrText>
      </w:r>
      <w:r w:rsidRPr="00CC6676">
        <w:rPr>
          <w:b/>
          <w:bCs/>
          <w:sz w:val="40"/>
          <w:szCs w:val="40"/>
          <w:lang w:bidi="ar-YE"/>
        </w:rPr>
        <w:instrText>h \z \c</w:instrText>
      </w:r>
      <w:r w:rsidRPr="00CC6676">
        <w:rPr>
          <w:rFonts w:cs="Times New Roman"/>
          <w:b/>
          <w:bCs/>
          <w:sz w:val="40"/>
          <w:szCs w:val="40"/>
          <w:rtl/>
          <w:lang w:bidi="ar-YE"/>
        </w:rPr>
        <w:instrText xml:space="preserve"> "رسم توضيحي 1 منهجية </w:instrText>
      </w:r>
      <w:r w:rsidRPr="00CC6676">
        <w:rPr>
          <w:b/>
          <w:bCs/>
          <w:sz w:val="40"/>
          <w:szCs w:val="40"/>
          <w:lang w:bidi="ar-YE"/>
        </w:rPr>
        <w:instrText>Agile</w:instrText>
      </w:r>
      <w:r w:rsidRPr="00CC6676">
        <w:rPr>
          <w:rFonts w:cs="Times New Roman"/>
          <w:b/>
          <w:bCs/>
          <w:sz w:val="40"/>
          <w:szCs w:val="40"/>
          <w:rtl/>
          <w:lang w:bidi="ar-YE"/>
        </w:rPr>
        <w:instrText xml:space="preserve">" </w:instrText>
      </w:r>
      <w:r w:rsidRPr="00CC6676">
        <w:rPr>
          <w:b/>
          <w:bCs/>
          <w:sz w:val="40"/>
          <w:szCs w:val="40"/>
          <w:rtl/>
          <w:lang w:bidi="ar-YE"/>
        </w:rPr>
        <w:fldChar w:fldCharType="separate"/>
      </w:r>
      <w:hyperlink r:id="rId10" w:anchor="_Toc198933896" w:history="1">
        <w:r w:rsidRPr="00CC6676">
          <w:rPr>
            <w:rStyle w:val="Hyperlink"/>
            <w:rFonts w:ascii="Sakkal Majalla" w:hAnsi="Sakkal Majalla" w:cs="Sakkal Majalla" w:hint="cs"/>
            <w:b/>
            <w:bCs/>
            <w:noProof/>
            <w:sz w:val="28"/>
            <w:szCs w:val="28"/>
            <w:rtl/>
          </w:rPr>
          <w:t>رسم</w:t>
        </w:r>
        <w:r w:rsidRPr="00CC6676">
          <w:rPr>
            <w:rStyle w:val="Hyperlink"/>
            <w:b/>
            <w:bCs/>
            <w:noProof/>
            <w:sz w:val="28"/>
            <w:szCs w:val="28"/>
            <w:rtl/>
          </w:rPr>
          <w:t xml:space="preserve"> </w:t>
        </w:r>
        <w:r w:rsidRPr="00CC6676">
          <w:rPr>
            <w:rStyle w:val="Hyperlink"/>
            <w:rFonts w:ascii="Sakkal Majalla" w:hAnsi="Sakkal Majalla" w:cs="Sakkal Majalla" w:hint="cs"/>
            <w:b/>
            <w:bCs/>
            <w:noProof/>
            <w:sz w:val="28"/>
            <w:szCs w:val="28"/>
            <w:rtl/>
          </w:rPr>
          <w:t>توضيحي</w:t>
        </w:r>
        <w:r w:rsidRPr="00CC6676">
          <w:rPr>
            <w:rStyle w:val="Hyperlink"/>
            <w:b/>
            <w:bCs/>
            <w:noProof/>
            <w:sz w:val="28"/>
            <w:szCs w:val="28"/>
            <w:rtl/>
          </w:rPr>
          <w:t xml:space="preserve"> 1 </w:t>
        </w:r>
        <w:r w:rsidRPr="00CC6676">
          <w:rPr>
            <w:rStyle w:val="Hyperlink"/>
            <w:rFonts w:ascii="Sakkal Majalla" w:hAnsi="Sakkal Majalla" w:cs="Sakkal Majalla" w:hint="cs"/>
            <w:b/>
            <w:bCs/>
            <w:noProof/>
            <w:sz w:val="28"/>
            <w:szCs w:val="28"/>
            <w:rtl/>
          </w:rPr>
          <w:t>منهجية</w:t>
        </w:r>
        <w:r w:rsidRPr="00CC6676">
          <w:rPr>
            <w:rStyle w:val="Hyperlink"/>
            <w:b/>
            <w:bCs/>
            <w:noProof/>
            <w:sz w:val="28"/>
            <w:szCs w:val="28"/>
            <w:rtl/>
          </w:rPr>
          <w:t xml:space="preserve"> </w:t>
        </w:r>
        <w:r w:rsidRPr="00CC6676">
          <w:rPr>
            <w:rStyle w:val="Hyperlink"/>
            <w:b/>
            <w:bCs/>
            <w:noProof/>
            <w:sz w:val="28"/>
            <w:szCs w:val="28"/>
          </w:rPr>
          <w:t>Agile</w:t>
        </w:r>
        <w:r w:rsidRPr="00CC6676">
          <w:rPr>
            <w:rStyle w:val="Hyperlink"/>
            <w:b/>
            <w:bCs/>
            <w:noProof/>
            <w:sz w:val="28"/>
            <w:szCs w:val="28"/>
            <w:rtl/>
          </w:rPr>
          <w:t xml:space="preserve"> </w:t>
        </w:r>
        <w:r w:rsidRPr="00CC6676">
          <w:rPr>
            <w:rStyle w:val="Hyperlink"/>
            <w:rFonts w:cs="Times New Roman"/>
            <w:b/>
            <w:bCs/>
            <w:noProof/>
            <w:sz w:val="28"/>
            <w:szCs w:val="28"/>
            <w:rtl/>
          </w:rPr>
          <w:t>1</w:t>
        </w:r>
        <w:r w:rsidRPr="00CC6676">
          <w:rPr>
            <w:b/>
            <w:bCs/>
            <w:noProof/>
            <w:webHidden/>
            <w:sz w:val="28"/>
            <w:szCs w:val="28"/>
            <w:rtl/>
          </w:rPr>
          <w:tab/>
        </w:r>
        <w:r w:rsidRPr="00CC6676">
          <w:rPr>
            <w:b/>
            <w:bCs/>
            <w:noProof/>
            <w:webHidden/>
            <w:sz w:val="28"/>
            <w:szCs w:val="28"/>
            <w:rtl/>
          </w:rPr>
          <w:fldChar w:fldCharType="begin"/>
        </w:r>
        <w:r w:rsidRPr="00CC6676">
          <w:rPr>
            <w:b/>
            <w:bCs/>
            <w:noProof/>
            <w:webHidden/>
            <w:sz w:val="28"/>
            <w:szCs w:val="28"/>
            <w:rtl/>
          </w:rPr>
          <w:instrText xml:space="preserve"> </w:instrText>
        </w:r>
        <w:r w:rsidRPr="00CC6676">
          <w:rPr>
            <w:b/>
            <w:bCs/>
            <w:noProof/>
            <w:webHidden/>
            <w:sz w:val="28"/>
            <w:szCs w:val="28"/>
          </w:rPr>
          <w:instrText>PAGEREF</w:instrText>
        </w:r>
        <w:r w:rsidRPr="00CC6676">
          <w:rPr>
            <w:b/>
            <w:bCs/>
            <w:noProof/>
            <w:webHidden/>
            <w:sz w:val="28"/>
            <w:szCs w:val="28"/>
            <w:rtl/>
          </w:rPr>
          <w:instrText xml:space="preserve"> _</w:instrText>
        </w:r>
        <w:r w:rsidRPr="00CC6676">
          <w:rPr>
            <w:b/>
            <w:bCs/>
            <w:noProof/>
            <w:webHidden/>
            <w:sz w:val="28"/>
            <w:szCs w:val="28"/>
          </w:rPr>
          <w:instrText>Toc198933896 \h</w:instrText>
        </w:r>
        <w:r w:rsidRPr="00CC6676">
          <w:rPr>
            <w:b/>
            <w:bCs/>
            <w:noProof/>
            <w:webHidden/>
            <w:sz w:val="28"/>
            <w:szCs w:val="28"/>
            <w:rtl/>
          </w:rPr>
          <w:instrText xml:space="preserve"> </w:instrText>
        </w:r>
        <w:r w:rsidRPr="00CC6676">
          <w:rPr>
            <w:b/>
            <w:bCs/>
            <w:noProof/>
            <w:webHidden/>
            <w:sz w:val="28"/>
            <w:szCs w:val="28"/>
            <w:rtl/>
          </w:rPr>
        </w:r>
        <w:r w:rsidRPr="00CC6676">
          <w:rPr>
            <w:b/>
            <w:bCs/>
            <w:noProof/>
            <w:webHidden/>
            <w:sz w:val="28"/>
            <w:szCs w:val="28"/>
            <w:rtl/>
          </w:rPr>
          <w:fldChar w:fldCharType="separate"/>
        </w:r>
        <w:r w:rsidRPr="00CC6676">
          <w:rPr>
            <w:rFonts w:cs="Times New Roman"/>
            <w:b/>
            <w:bCs/>
            <w:noProof/>
            <w:webHidden/>
            <w:sz w:val="28"/>
            <w:szCs w:val="28"/>
            <w:rtl/>
          </w:rPr>
          <w:t>15</w:t>
        </w:r>
        <w:r w:rsidRPr="00CC6676">
          <w:rPr>
            <w:b/>
            <w:bCs/>
            <w:noProof/>
            <w:webHidden/>
            <w:sz w:val="28"/>
            <w:szCs w:val="28"/>
            <w:rtl/>
          </w:rPr>
          <w:fldChar w:fldCharType="end"/>
        </w:r>
      </w:hyperlink>
    </w:p>
    <w:p w14:paraId="309C85AE" w14:textId="1074CC5D" w:rsidR="005F6D67" w:rsidRDefault="00CC6676" w:rsidP="005F6D67">
      <w:pPr>
        <w:bidi/>
        <w:jc w:val="center"/>
        <w:rPr>
          <w:sz w:val="32"/>
          <w:szCs w:val="32"/>
          <w:rtl/>
          <w:lang w:bidi="ar-YE"/>
        </w:rPr>
      </w:pPr>
      <w:r w:rsidRPr="00CC6676">
        <w:rPr>
          <w:b/>
          <w:bCs/>
          <w:sz w:val="40"/>
          <w:szCs w:val="40"/>
          <w:rtl/>
          <w:lang w:bidi="ar-YE"/>
        </w:rPr>
        <w:fldChar w:fldCharType="end"/>
      </w:r>
    </w:p>
    <w:p w14:paraId="329BD439" w14:textId="77777777" w:rsidR="005F6D67" w:rsidRDefault="005F6D67" w:rsidP="005F6D67">
      <w:pPr>
        <w:bidi/>
        <w:jc w:val="center"/>
        <w:rPr>
          <w:sz w:val="32"/>
          <w:szCs w:val="32"/>
          <w:rtl/>
          <w:lang w:bidi="ar-YE"/>
        </w:rPr>
      </w:pPr>
    </w:p>
    <w:p w14:paraId="51325CBA" w14:textId="77777777" w:rsidR="007B2563" w:rsidRDefault="007B2563" w:rsidP="00333D0C">
      <w:pPr>
        <w:bidi/>
        <w:rPr>
          <w:sz w:val="32"/>
          <w:szCs w:val="32"/>
          <w:rtl/>
          <w:lang w:bidi="ar-YE"/>
        </w:rPr>
      </w:pPr>
    </w:p>
    <w:p w14:paraId="1583ADF3" w14:textId="77777777" w:rsidR="007B2563" w:rsidRDefault="007B2563" w:rsidP="007B2563">
      <w:pPr>
        <w:bidi/>
        <w:jc w:val="center"/>
        <w:rPr>
          <w:sz w:val="32"/>
          <w:szCs w:val="32"/>
          <w:rtl/>
          <w:lang w:bidi="ar-YE"/>
        </w:rPr>
      </w:pPr>
    </w:p>
    <w:p w14:paraId="779E56ED" w14:textId="77777777" w:rsidR="007B2563" w:rsidRDefault="007B2563" w:rsidP="007B2563">
      <w:pPr>
        <w:bidi/>
        <w:jc w:val="center"/>
        <w:rPr>
          <w:sz w:val="32"/>
          <w:szCs w:val="32"/>
          <w:lang w:bidi="ar-YE"/>
        </w:rPr>
      </w:pPr>
    </w:p>
    <w:p w14:paraId="51128E2C" w14:textId="77777777" w:rsidR="006E6C5F" w:rsidRDefault="006E6C5F" w:rsidP="006E6C5F">
      <w:pPr>
        <w:bidi/>
        <w:jc w:val="center"/>
        <w:rPr>
          <w:sz w:val="32"/>
          <w:szCs w:val="32"/>
          <w:lang w:bidi="ar-YE"/>
        </w:rPr>
      </w:pPr>
    </w:p>
    <w:p w14:paraId="2194EDE0" w14:textId="77777777" w:rsidR="006E6C5F" w:rsidRDefault="006E6C5F" w:rsidP="006E6C5F">
      <w:pPr>
        <w:bidi/>
        <w:jc w:val="center"/>
        <w:rPr>
          <w:sz w:val="32"/>
          <w:szCs w:val="32"/>
          <w:lang w:bidi="ar-YE"/>
        </w:rPr>
      </w:pPr>
    </w:p>
    <w:p w14:paraId="5418559E" w14:textId="77777777" w:rsidR="006E6C5F" w:rsidRDefault="006E6C5F" w:rsidP="006E6C5F">
      <w:pPr>
        <w:bidi/>
        <w:jc w:val="center"/>
        <w:rPr>
          <w:sz w:val="32"/>
          <w:szCs w:val="32"/>
          <w:lang w:bidi="ar-YE"/>
        </w:rPr>
      </w:pPr>
    </w:p>
    <w:p w14:paraId="62B8AE65" w14:textId="77777777" w:rsidR="006E6C5F" w:rsidRDefault="006E6C5F" w:rsidP="006E6C5F">
      <w:pPr>
        <w:bidi/>
        <w:jc w:val="center"/>
        <w:rPr>
          <w:sz w:val="32"/>
          <w:szCs w:val="32"/>
          <w:lang w:bidi="ar-YE"/>
        </w:rPr>
      </w:pPr>
    </w:p>
    <w:p w14:paraId="63D797DE" w14:textId="77777777" w:rsidR="006E6C5F" w:rsidRDefault="006E6C5F" w:rsidP="006E6C5F">
      <w:pPr>
        <w:bidi/>
        <w:jc w:val="center"/>
        <w:rPr>
          <w:sz w:val="32"/>
          <w:szCs w:val="32"/>
          <w:lang w:bidi="ar-YE"/>
        </w:rPr>
      </w:pPr>
    </w:p>
    <w:p w14:paraId="3CD64DA4" w14:textId="77777777" w:rsidR="006E6C5F" w:rsidRDefault="006E6C5F" w:rsidP="006E6C5F">
      <w:pPr>
        <w:bidi/>
        <w:jc w:val="center"/>
        <w:rPr>
          <w:sz w:val="32"/>
          <w:szCs w:val="32"/>
          <w:lang w:bidi="ar-YE"/>
        </w:rPr>
      </w:pPr>
    </w:p>
    <w:p w14:paraId="01516E97" w14:textId="77777777" w:rsidR="006E6C5F" w:rsidRDefault="006E6C5F" w:rsidP="006E6C5F">
      <w:pPr>
        <w:bidi/>
        <w:jc w:val="center"/>
        <w:rPr>
          <w:sz w:val="32"/>
          <w:szCs w:val="32"/>
          <w:lang w:bidi="ar-YE"/>
        </w:rPr>
      </w:pPr>
    </w:p>
    <w:p w14:paraId="6B3E5107" w14:textId="77777777" w:rsidR="006E6C5F" w:rsidRDefault="006E6C5F" w:rsidP="006E6C5F">
      <w:pPr>
        <w:bidi/>
        <w:jc w:val="center"/>
        <w:rPr>
          <w:sz w:val="32"/>
          <w:szCs w:val="32"/>
          <w:lang w:bidi="ar-YE"/>
        </w:rPr>
      </w:pPr>
    </w:p>
    <w:p w14:paraId="0CB10725" w14:textId="77777777" w:rsidR="006E6C5F" w:rsidRDefault="006E6C5F" w:rsidP="006E6C5F">
      <w:pPr>
        <w:bidi/>
        <w:jc w:val="center"/>
        <w:rPr>
          <w:sz w:val="32"/>
          <w:szCs w:val="32"/>
          <w:lang w:bidi="ar-YE"/>
        </w:rPr>
      </w:pPr>
    </w:p>
    <w:p w14:paraId="6FD873B6" w14:textId="77777777" w:rsidR="006E6C5F" w:rsidRDefault="006E6C5F" w:rsidP="006E6C5F">
      <w:pPr>
        <w:bidi/>
        <w:jc w:val="center"/>
        <w:rPr>
          <w:sz w:val="32"/>
          <w:szCs w:val="32"/>
          <w:lang w:bidi="ar-YE"/>
        </w:rPr>
      </w:pPr>
    </w:p>
    <w:p w14:paraId="652FA8B8" w14:textId="77777777" w:rsidR="006E6C5F" w:rsidRDefault="006E6C5F" w:rsidP="006E6C5F">
      <w:pPr>
        <w:bidi/>
        <w:jc w:val="center"/>
        <w:rPr>
          <w:sz w:val="32"/>
          <w:szCs w:val="32"/>
          <w:lang w:bidi="ar-YE"/>
        </w:rPr>
      </w:pPr>
    </w:p>
    <w:p w14:paraId="463696ED" w14:textId="77777777" w:rsidR="006E6C5F" w:rsidRDefault="006E6C5F" w:rsidP="006E6C5F">
      <w:pPr>
        <w:bidi/>
        <w:jc w:val="center"/>
        <w:rPr>
          <w:sz w:val="32"/>
          <w:szCs w:val="32"/>
          <w:lang w:bidi="ar-YE"/>
        </w:rPr>
      </w:pPr>
    </w:p>
    <w:p w14:paraId="48A7B581" w14:textId="77777777" w:rsidR="006E6C5F" w:rsidRDefault="006E6C5F" w:rsidP="006E6C5F">
      <w:pPr>
        <w:bidi/>
        <w:jc w:val="center"/>
        <w:rPr>
          <w:sz w:val="32"/>
          <w:szCs w:val="32"/>
          <w:lang w:bidi="ar-YE"/>
        </w:rPr>
      </w:pPr>
    </w:p>
    <w:p w14:paraId="6B6D1BE2" w14:textId="77777777" w:rsidR="006E6C5F" w:rsidRDefault="006E6C5F" w:rsidP="006E6C5F">
      <w:pPr>
        <w:bidi/>
        <w:jc w:val="center"/>
        <w:rPr>
          <w:sz w:val="32"/>
          <w:szCs w:val="32"/>
          <w:lang w:bidi="ar-YE"/>
        </w:rPr>
      </w:pPr>
    </w:p>
    <w:p w14:paraId="637ECABE" w14:textId="77777777" w:rsidR="006E6C5F" w:rsidRDefault="006E6C5F" w:rsidP="006E6C5F">
      <w:pPr>
        <w:bidi/>
        <w:jc w:val="center"/>
        <w:rPr>
          <w:sz w:val="32"/>
          <w:szCs w:val="32"/>
          <w:lang w:bidi="ar-YE"/>
        </w:rPr>
      </w:pPr>
    </w:p>
    <w:p w14:paraId="0C6796ED" w14:textId="77777777" w:rsidR="006E6C5F" w:rsidRDefault="006E6C5F" w:rsidP="006E6C5F">
      <w:pPr>
        <w:bidi/>
        <w:jc w:val="center"/>
        <w:rPr>
          <w:sz w:val="32"/>
          <w:szCs w:val="32"/>
          <w:lang w:bidi="ar-YE"/>
        </w:rPr>
      </w:pPr>
    </w:p>
    <w:p w14:paraId="4267A707" w14:textId="77777777" w:rsidR="006E6C5F" w:rsidRDefault="006E6C5F" w:rsidP="006E6C5F">
      <w:pPr>
        <w:bidi/>
        <w:jc w:val="center"/>
        <w:rPr>
          <w:sz w:val="32"/>
          <w:szCs w:val="32"/>
          <w:lang w:bidi="ar-YE"/>
        </w:rPr>
      </w:pPr>
    </w:p>
    <w:p w14:paraId="67240086" w14:textId="77777777" w:rsidR="006E6C5F" w:rsidRDefault="006E6C5F" w:rsidP="006E6C5F">
      <w:pPr>
        <w:bidi/>
        <w:jc w:val="center"/>
        <w:rPr>
          <w:sz w:val="32"/>
          <w:szCs w:val="32"/>
          <w:lang w:bidi="ar-YE"/>
        </w:rPr>
      </w:pPr>
    </w:p>
    <w:p w14:paraId="6B5A10CE" w14:textId="77777777" w:rsidR="006E6C5F" w:rsidRDefault="006E6C5F" w:rsidP="006742DC">
      <w:pPr>
        <w:bidi/>
        <w:jc w:val="center"/>
        <w:rPr>
          <w:sz w:val="32"/>
          <w:szCs w:val="32"/>
          <w:rtl/>
          <w:lang w:bidi="ar-YE"/>
        </w:rPr>
      </w:pPr>
    </w:p>
    <w:p w14:paraId="04CF9D84" w14:textId="025B4970" w:rsidR="004D1BD2" w:rsidRPr="006742DC" w:rsidRDefault="006742DC" w:rsidP="006742DC">
      <w:pPr>
        <w:pStyle w:val="af7"/>
        <w:bidi/>
        <w:spacing w:line="360" w:lineRule="auto"/>
        <w:ind w:left="340"/>
        <w:contextualSpacing/>
        <w:jc w:val="center"/>
        <w:outlineLvl w:val="0"/>
        <w:rPr>
          <w:rFonts w:cs="Sakkal Majalla"/>
          <w:sz w:val="72"/>
          <w:szCs w:val="72"/>
          <w:rtl/>
        </w:rPr>
      </w:pPr>
      <w:bookmarkStart w:id="8" w:name="_Toc199791719"/>
      <w:r w:rsidRPr="006742DC">
        <w:rPr>
          <w:rFonts w:ascii="Arial" w:hAnsi="Arial" w:cs="Arial"/>
          <w:i/>
          <w:iCs/>
          <w:sz w:val="72"/>
          <w:szCs w:val="72"/>
          <w:rtl/>
          <w:lang w:bidi="ar-YE"/>
        </w:rPr>
        <w:t>الفـــــــصل</w:t>
      </w:r>
      <w:r w:rsidRPr="006742DC">
        <w:rPr>
          <w:rFonts w:ascii="Arial" w:hAnsi="Arial" w:cs="Arial"/>
          <w:i/>
          <w:iCs/>
          <w:sz w:val="72"/>
          <w:szCs w:val="72"/>
          <w:rtl/>
          <w:lang w:bidi="ar-YE"/>
        </w:rPr>
        <w:t xml:space="preserve"> </w:t>
      </w:r>
      <w:r w:rsidR="00DA799D" w:rsidRPr="006742DC">
        <w:rPr>
          <w:rFonts w:ascii="Arial" w:hAnsi="Arial" w:cs="Arial"/>
          <w:sz w:val="72"/>
          <w:szCs w:val="72"/>
          <w:rtl/>
        </w:rPr>
        <w:t>الأول:</w:t>
      </w:r>
      <w:r w:rsidR="00333D0C" w:rsidRPr="006742DC">
        <w:rPr>
          <w:rFonts w:cs="Sakkal Majalla" w:hint="cs"/>
          <w:sz w:val="72"/>
          <w:szCs w:val="72"/>
          <w:rtl/>
        </w:rPr>
        <w:t xml:space="preserve"> </w:t>
      </w:r>
      <w:r w:rsidR="00333D0C" w:rsidRPr="006742DC">
        <w:rPr>
          <w:rFonts w:ascii="Arial" w:hAnsi="Arial" w:cs="Arial"/>
          <w:sz w:val="72"/>
          <w:szCs w:val="72"/>
          <w:rtl/>
        </w:rPr>
        <w:t>المـــــــقدمــــــــــــــــــــة</w:t>
      </w:r>
      <w:bookmarkEnd w:id="8"/>
    </w:p>
    <w:p w14:paraId="490FFFF9" w14:textId="77777777" w:rsidR="004D1BD2" w:rsidRPr="004D1BD2" w:rsidRDefault="004D1BD2" w:rsidP="004D1BD2"/>
    <w:p w14:paraId="0C88A5E9" w14:textId="77777777" w:rsidR="00992E4E" w:rsidRDefault="00992E4E" w:rsidP="00992E4E">
      <w:pPr>
        <w:bidi/>
        <w:jc w:val="center"/>
        <w:rPr>
          <w:rFonts w:ascii="Arial" w:hAnsi="Arial" w:cs="Arial"/>
          <w:b/>
          <w:bCs/>
          <w:sz w:val="72"/>
          <w:szCs w:val="72"/>
          <w:rtl/>
          <w:lang w:bidi="ar-YE"/>
        </w:rPr>
      </w:pPr>
    </w:p>
    <w:p w14:paraId="621FFC18" w14:textId="77777777" w:rsidR="00992E4E" w:rsidRDefault="00992E4E" w:rsidP="00992E4E">
      <w:pPr>
        <w:bidi/>
        <w:jc w:val="center"/>
        <w:rPr>
          <w:rFonts w:ascii="Arial" w:hAnsi="Arial" w:cs="Arial"/>
          <w:b/>
          <w:bCs/>
          <w:sz w:val="72"/>
          <w:szCs w:val="72"/>
          <w:rtl/>
          <w:lang w:bidi="ar-YE"/>
        </w:rPr>
      </w:pPr>
    </w:p>
    <w:p w14:paraId="6963E269" w14:textId="77777777" w:rsidR="00E23506" w:rsidRDefault="00E23506" w:rsidP="00E23506">
      <w:pPr>
        <w:suppressAutoHyphens w:val="0"/>
        <w:bidi/>
        <w:spacing w:after="0" w:line="240" w:lineRule="auto"/>
        <w:outlineLvl w:val="1"/>
        <w:rPr>
          <w:rFonts w:ascii="Times New Roman" w:eastAsia="Times New Roman" w:hAnsi="Times New Roman" w:cs="Times New Roman"/>
          <w:color w:val="000000"/>
          <w:sz w:val="32"/>
          <w:szCs w:val="32"/>
          <w:rtl/>
        </w:rPr>
      </w:pPr>
    </w:p>
    <w:p w14:paraId="34BE21AA" w14:textId="77777777" w:rsidR="0032035B" w:rsidRDefault="0032035B" w:rsidP="0032035B">
      <w:pPr>
        <w:suppressAutoHyphens w:val="0"/>
        <w:bidi/>
        <w:spacing w:after="0" w:line="240" w:lineRule="auto"/>
        <w:outlineLvl w:val="1"/>
        <w:rPr>
          <w:rFonts w:ascii="Times New Roman" w:eastAsia="Times New Roman" w:hAnsi="Times New Roman" w:cs="Times New Roman"/>
          <w:color w:val="000000"/>
          <w:sz w:val="32"/>
          <w:szCs w:val="32"/>
          <w:rtl/>
        </w:rPr>
      </w:pPr>
    </w:p>
    <w:p w14:paraId="0BAE35CC" w14:textId="77777777" w:rsidR="0032035B" w:rsidRDefault="0032035B" w:rsidP="0032035B">
      <w:pPr>
        <w:suppressAutoHyphens w:val="0"/>
        <w:bidi/>
        <w:spacing w:after="0" w:line="240" w:lineRule="auto"/>
        <w:outlineLvl w:val="1"/>
        <w:rPr>
          <w:rFonts w:ascii="Times New Roman" w:eastAsia="Times New Roman" w:hAnsi="Times New Roman" w:cs="Times New Roman"/>
          <w:color w:val="000000"/>
          <w:sz w:val="32"/>
          <w:szCs w:val="32"/>
          <w:rtl/>
        </w:rPr>
      </w:pPr>
    </w:p>
    <w:p w14:paraId="3A01FA2A" w14:textId="77777777" w:rsidR="0032035B" w:rsidRDefault="0032035B" w:rsidP="0032035B">
      <w:pPr>
        <w:suppressAutoHyphens w:val="0"/>
        <w:bidi/>
        <w:spacing w:after="0" w:line="240" w:lineRule="auto"/>
        <w:outlineLvl w:val="1"/>
        <w:rPr>
          <w:rFonts w:ascii="Times New Roman" w:eastAsia="Times New Roman" w:hAnsi="Times New Roman" w:cs="Times New Roman"/>
          <w:color w:val="000000"/>
          <w:sz w:val="32"/>
          <w:szCs w:val="32"/>
          <w:rtl/>
        </w:rPr>
      </w:pPr>
    </w:p>
    <w:p w14:paraId="4F910C87" w14:textId="77777777" w:rsidR="0032035B" w:rsidRDefault="0032035B" w:rsidP="0032035B">
      <w:pPr>
        <w:suppressAutoHyphens w:val="0"/>
        <w:bidi/>
        <w:spacing w:after="0" w:line="240" w:lineRule="auto"/>
        <w:outlineLvl w:val="1"/>
        <w:rPr>
          <w:rFonts w:ascii="Times New Roman" w:eastAsia="Times New Roman" w:hAnsi="Times New Roman" w:cs="Times New Roman"/>
          <w:color w:val="000000"/>
          <w:sz w:val="32"/>
          <w:szCs w:val="32"/>
          <w:rtl/>
        </w:rPr>
      </w:pPr>
    </w:p>
    <w:p w14:paraId="658CB5DF" w14:textId="77777777" w:rsidR="0032035B" w:rsidRDefault="0032035B" w:rsidP="0032035B">
      <w:pPr>
        <w:suppressAutoHyphens w:val="0"/>
        <w:bidi/>
        <w:spacing w:after="0" w:line="240" w:lineRule="auto"/>
        <w:outlineLvl w:val="1"/>
        <w:rPr>
          <w:rFonts w:ascii="Times New Roman" w:eastAsia="Times New Roman" w:hAnsi="Times New Roman" w:cs="Times New Roman"/>
          <w:color w:val="000000"/>
          <w:sz w:val="32"/>
          <w:szCs w:val="32"/>
          <w:rtl/>
        </w:rPr>
      </w:pPr>
    </w:p>
    <w:p w14:paraId="023D81B7" w14:textId="77777777" w:rsidR="0032035B" w:rsidRDefault="0032035B" w:rsidP="0032035B">
      <w:pPr>
        <w:suppressAutoHyphens w:val="0"/>
        <w:bidi/>
        <w:spacing w:after="0" w:line="240" w:lineRule="auto"/>
        <w:outlineLvl w:val="1"/>
        <w:rPr>
          <w:rFonts w:ascii="Times New Roman" w:eastAsia="Times New Roman" w:hAnsi="Times New Roman" w:cs="Times New Roman"/>
          <w:color w:val="000000"/>
          <w:sz w:val="32"/>
          <w:szCs w:val="32"/>
          <w:rtl/>
        </w:rPr>
      </w:pPr>
    </w:p>
    <w:p w14:paraId="56451BEB" w14:textId="77777777" w:rsidR="0032035B" w:rsidRDefault="0032035B" w:rsidP="0032035B">
      <w:pPr>
        <w:suppressAutoHyphens w:val="0"/>
        <w:bidi/>
        <w:spacing w:after="0" w:line="240" w:lineRule="auto"/>
        <w:outlineLvl w:val="1"/>
        <w:rPr>
          <w:rFonts w:ascii="Times New Roman" w:eastAsia="Times New Roman" w:hAnsi="Times New Roman" w:cs="Times New Roman"/>
          <w:color w:val="000000"/>
          <w:sz w:val="32"/>
          <w:szCs w:val="32"/>
          <w:rtl/>
        </w:rPr>
      </w:pPr>
    </w:p>
    <w:p w14:paraId="07BA2552" w14:textId="77777777" w:rsidR="0032035B" w:rsidRDefault="0032035B" w:rsidP="0032035B">
      <w:pPr>
        <w:suppressAutoHyphens w:val="0"/>
        <w:bidi/>
        <w:spacing w:after="0" w:line="240" w:lineRule="auto"/>
        <w:outlineLvl w:val="1"/>
        <w:rPr>
          <w:rFonts w:ascii="Times New Roman" w:eastAsia="Times New Roman" w:hAnsi="Times New Roman" w:cs="Times New Roman"/>
          <w:color w:val="000000"/>
          <w:sz w:val="32"/>
          <w:szCs w:val="32"/>
          <w:rtl/>
        </w:rPr>
      </w:pPr>
    </w:p>
    <w:p w14:paraId="40B2A993" w14:textId="77777777" w:rsidR="0032035B" w:rsidRDefault="0032035B" w:rsidP="0032035B">
      <w:pPr>
        <w:suppressAutoHyphens w:val="0"/>
        <w:bidi/>
        <w:spacing w:after="0" w:line="240" w:lineRule="auto"/>
        <w:outlineLvl w:val="1"/>
        <w:rPr>
          <w:rFonts w:ascii="Times New Roman" w:eastAsia="Times New Roman" w:hAnsi="Times New Roman" w:cs="Times New Roman"/>
          <w:color w:val="000000"/>
          <w:sz w:val="32"/>
          <w:szCs w:val="32"/>
          <w:rtl/>
        </w:rPr>
      </w:pPr>
    </w:p>
    <w:p w14:paraId="6FC8D7F5" w14:textId="77777777" w:rsidR="0032035B" w:rsidRDefault="0032035B" w:rsidP="0032035B">
      <w:pPr>
        <w:suppressAutoHyphens w:val="0"/>
        <w:bidi/>
        <w:spacing w:after="0" w:line="240" w:lineRule="auto"/>
        <w:outlineLvl w:val="1"/>
        <w:rPr>
          <w:rFonts w:ascii="Times New Roman" w:eastAsia="Times New Roman" w:hAnsi="Times New Roman" w:cs="Times New Roman"/>
          <w:color w:val="000000"/>
          <w:sz w:val="32"/>
          <w:szCs w:val="32"/>
        </w:rPr>
      </w:pPr>
    </w:p>
    <w:p w14:paraId="7EDCB8F0" w14:textId="77777777" w:rsidR="00E23506" w:rsidRDefault="00E23506" w:rsidP="00E23506">
      <w:pPr>
        <w:suppressAutoHyphens w:val="0"/>
        <w:bidi/>
        <w:spacing w:after="0" w:line="240" w:lineRule="auto"/>
        <w:outlineLvl w:val="1"/>
        <w:rPr>
          <w:rFonts w:ascii="Times New Roman" w:eastAsia="Times New Roman" w:hAnsi="Times New Roman" w:cs="Times New Roman"/>
          <w:color w:val="000000"/>
          <w:sz w:val="32"/>
          <w:szCs w:val="32"/>
          <w:rtl/>
        </w:rPr>
      </w:pPr>
    </w:p>
    <w:p w14:paraId="6C925DBE" w14:textId="01E4906B" w:rsidR="005D1F8F" w:rsidRDefault="004519AB" w:rsidP="000D2714">
      <w:pPr>
        <w:pStyle w:val="2"/>
        <w:suppressAutoHyphens w:val="0"/>
        <w:bidi/>
        <w:spacing w:line="240" w:lineRule="auto"/>
        <w:ind w:left="560"/>
        <w:rPr>
          <w:szCs w:val="32"/>
        </w:rPr>
      </w:pPr>
      <w:bookmarkStart w:id="9" w:name="_Toc199791720"/>
      <w:r w:rsidRPr="00E4561F">
        <w:rPr>
          <w:szCs w:val="32"/>
          <w:rtl/>
        </w:rPr>
        <w:lastRenderedPageBreak/>
        <w:t>الخ</w:t>
      </w:r>
      <w:r w:rsidR="002D17D8" w:rsidRPr="00E4561F">
        <w:rPr>
          <w:szCs w:val="32"/>
          <w:rtl/>
        </w:rPr>
        <w:t>ـ</w:t>
      </w:r>
      <w:r w:rsidRPr="00E4561F">
        <w:rPr>
          <w:szCs w:val="32"/>
          <w:rtl/>
        </w:rPr>
        <w:t>لـ</w:t>
      </w:r>
      <w:r w:rsidR="005D54DD">
        <w:rPr>
          <w:rFonts w:hint="cs"/>
          <w:szCs w:val="32"/>
          <w:rtl/>
        </w:rPr>
        <w:t>ــــ</w:t>
      </w:r>
      <w:r w:rsidRPr="00E4561F">
        <w:rPr>
          <w:szCs w:val="32"/>
          <w:rtl/>
        </w:rPr>
        <w:t>في</w:t>
      </w:r>
      <w:r w:rsidR="002D17D8" w:rsidRPr="00E4561F">
        <w:rPr>
          <w:szCs w:val="32"/>
          <w:rtl/>
        </w:rPr>
        <w:t>ـ</w:t>
      </w:r>
      <w:r w:rsidRPr="00E4561F">
        <w:rPr>
          <w:szCs w:val="32"/>
          <w:rtl/>
        </w:rPr>
        <w:t>ة</w:t>
      </w:r>
      <w:bookmarkEnd w:id="9"/>
    </w:p>
    <w:p w14:paraId="7C12F99C" w14:textId="77777777" w:rsidR="00E23506" w:rsidRDefault="00E23506" w:rsidP="00E23506">
      <w:pPr>
        <w:bidi/>
      </w:pPr>
    </w:p>
    <w:p w14:paraId="086AF525" w14:textId="6596E03C" w:rsidR="009F36EE" w:rsidRPr="004C2365" w:rsidRDefault="009F36EE" w:rsidP="004C2365">
      <w:pPr>
        <w:pStyle w:val="aff4"/>
        <w:bidi/>
        <w:spacing w:line="276" w:lineRule="auto"/>
        <w:rPr>
          <w:rFonts w:ascii="Arial" w:hAnsi="Arial" w:cs="Arial"/>
          <w:sz w:val="28"/>
          <w:szCs w:val="28"/>
        </w:rPr>
      </w:pPr>
      <w:r w:rsidRPr="004C2365">
        <w:rPr>
          <w:rFonts w:ascii="Arial" w:hAnsi="Arial" w:cs="Arial"/>
          <w:sz w:val="28"/>
          <w:szCs w:val="28"/>
          <w:rtl/>
        </w:rPr>
        <w:t xml:space="preserve">يهدف هذا المشروع إلى تطوير منصة إلكترونية مخصصة للمواطنين، تُقدم من خلالها وزارة العدل اليمنية خدماتها العدلية والتوثيقية بشكل رقمي. تركّز المنصة على تسهيل الوصول إلى خدمات مثل استخراج المحررات </w:t>
      </w:r>
      <w:r w:rsidR="00DA799D" w:rsidRPr="004C2365">
        <w:rPr>
          <w:rFonts w:ascii="Arial" w:hAnsi="Arial" w:cs="Arial" w:hint="cs"/>
          <w:sz w:val="28"/>
          <w:szCs w:val="28"/>
          <w:rtl/>
        </w:rPr>
        <w:t>الرسمية، طلبات</w:t>
      </w:r>
      <w:r w:rsidRPr="004C2365">
        <w:rPr>
          <w:rFonts w:ascii="Arial" w:hAnsi="Arial" w:cs="Arial"/>
          <w:sz w:val="28"/>
          <w:szCs w:val="28"/>
          <w:rtl/>
        </w:rPr>
        <w:t xml:space="preserve"> التوثيق، وخدمات الفروع التابعة للوزارة، دون أن تشمل متابعة القضايا أو حجز الجلسات، نظرًا لأن هذه المهام تندرج ضمن اختصاصات جهات قضائية أخرى</w:t>
      </w:r>
      <w:r w:rsidRPr="004C2365">
        <w:rPr>
          <w:rFonts w:ascii="Arial" w:hAnsi="Arial" w:cs="Arial"/>
          <w:sz w:val="28"/>
          <w:szCs w:val="28"/>
        </w:rPr>
        <w:t>.</w:t>
      </w:r>
    </w:p>
    <w:p w14:paraId="0A4B514E" w14:textId="4FC710C4" w:rsidR="009F36EE" w:rsidRPr="004C2365" w:rsidRDefault="009F36EE" w:rsidP="004C2365">
      <w:pPr>
        <w:pStyle w:val="aff4"/>
        <w:bidi/>
        <w:spacing w:line="276" w:lineRule="auto"/>
        <w:rPr>
          <w:rFonts w:ascii="Arial" w:hAnsi="Arial" w:cs="Arial"/>
          <w:sz w:val="28"/>
          <w:szCs w:val="28"/>
        </w:rPr>
      </w:pPr>
      <w:r w:rsidRPr="004C2365">
        <w:rPr>
          <w:rFonts w:ascii="Arial" w:hAnsi="Arial" w:cs="Arial"/>
          <w:sz w:val="28"/>
          <w:szCs w:val="28"/>
          <w:rtl/>
        </w:rPr>
        <w:t>تسعى المنصة إلى معالجة مشكلات الازدحام وصعوبة الوصول إلى خدمات الوزارة، خاصة في المناطق النائية، من خلال تقديم واجهة سهلة الاستخدام، وآلية رقمية آمنة وسريعة لإنجاز المعاملات دون الحاجة للحضور الشخصي. يعتمد المشروع على تقنيات وقواعد بيانات موثوقة، مع تأمين كامل للمعلومات وخصوصية المستخدمين</w:t>
      </w:r>
      <w:r w:rsidRPr="004C2365">
        <w:rPr>
          <w:rFonts w:ascii="Arial" w:hAnsi="Arial" w:cs="Arial"/>
          <w:sz w:val="28"/>
          <w:szCs w:val="28"/>
        </w:rPr>
        <w:t>.</w:t>
      </w:r>
    </w:p>
    <w:p w14:paraId="067ACE0B" w14:textId="77777777" w:rsidR="009F36EE" w:rsidRPr="004C2365" w:rsidRDefault="009F36EE" w:rsidP="004C2365">
      <w:pPr>
        <w:pStyle w:val="aff4"/>
        <w:bidi/>
        <w:spacing w:line="276" w:lineRule="auto"/>
        <w:rPr>
          <w:rFonts w:ascii="Arial" w:hAnsi="Arial" w:cs="Arial"/>
          <w:sz w:val="28"/>
          <w:szCs w:val="28"/>
        </w:rPr>
      </w:pPr>
      <w:r w:rsidRPr="004C2365">
        <w:rPr>
          <w:rFonts w:ascii="Arial" w:hAnsi="Arial" w:cs="Arial"/>
          <w:sz w:val="28"/>
          <w:szCs w:val="28"/>
          <w:rtl/>
        </w:rPr>
        <w:t>يمثل هذا المشروع خطوة مهمة في طريق التحول الرقمي للعدالة في اليمن، ويهدف إلى تحسين كفاءة تقديم الخدمات للمواطنين، وتسهيل التواصل مع وزارة العدل بطرق أكثر مرونة وسرعة</w:t>
      </w:r>
      <w:r w:rsidRPr="004C2365">
        <w:rPr>
          <w:rFonts w:ascii="Arial" w:hAnsi="Arial" w:cs="Arial"/>
          <w:sz w:val="28"/>
          <w:szCs w:val="28"/>
        </w:rPr>
        <w:t>.</w:t>
      </w:r>
    </w:p>
    <w:p w14:paraId="12B8B49B" w14:textId="77777777" w:rsidR="00E23506" w:rsidRPr="009F36EE" w:rsidRDefault="00E23506" w:rsidP="00E23506">
      <w:pPr>
        <w:bidi/>
        <w:rPr>
          <w:rFonts w:cs="Times New Roman"/>
          <w:rtl/>
          <w:lang w:bidi="ar-YE"/>
        </w:rPr>
      </w:pPr>
    </w:p>
    <w:p w14:paraId="2BE627CD" w14:textId="77777777" w:rsidR="00E23506" w:rsidRPr="00E23506" w:rsidRDefault="00E23506" w:rsidP="00E23506">
      <w:pPr>
        <w:bidi/>
      </w:pPr>
    </w:p>
    <w:p w14:paraId="44504874" w14:textId="5CA309B8" w:rsidR="005D1F8F" w:rsidRDefault="005D1F8F" w:rsidP="00CD5F42">
      <w:pPr>
        <w:pStyle w:val="2"/>
        <w:bidi/>
        <w:rPr>
          <w:sz w:val="40"/>
          <w:szCs w:val="32"/>
          <w:rtl/>
        </w:rPr>
      </w:pPr>
      <w:bookmarkStart w:id="10" w:name="_Toc199791721"/>
      <w:r w:rsidRPr="00E23506">
        <w:rPr>
          <w:rFonts w:hint="cs"/>
          <w:sz w:val="40"/>
          <w:szCs w:val="32"/>
          <w:rtl/>
        </w:rPr>
        <w:t>مشكلة البحث</w:t>
      </w:r>
      <w:bookmarkEnd w:id="10"/>
    </w:p>
    <w:p w14:paraId="6C64CA83" w14:textId="77777777" w:rsidR="003D0429" w:rsidRPr="003D0429" w:rsidRDefault="003D0429" w:rsidP="003D0429">
      <w:pPr>
        <w:bidi/>
        <w:jc w:val="both"/>
        <w:rPr>
          <w:sz w:val="24"/>
          <w:szCs w:val="24"/>
          <w:rtl/>
        </w:rPr>
      </w:pPr>
    </w:p>
    <w:p w14:paraId="7B71C37C" w14:textId="77777777" w:rsidR="003D0429" w:rsidRPr="004C2365" w:rsidRDefault="003D0429" w:rsidP="004C2365">
      <w:pPr>
        <w:pStyle w:val="aff4"/>
        <w:bidi/>
        <w:spacing w:line="276" w:lineRule="auto"/>
        <w:jc w:val="both"/>
        <w:rPr>
          <w:sz w:val="28"/>
          <w:szCs w:val="28"/>
        </w:rPr>
      </w:pPr>
      <w:r w:rsidRPr="004C2365">
        <w:rPr>
          <w:sz w:val="28"/>
          <w:szCs w:val="28"/>
          <w:rtl/>
        </w:rPr>
        <w:t>تواجه الخدمات العدلية والتوثيقية التي تقدمها وزارة العدل اليمنية العديد من التحديات التي تؤثر بشكل مباشر على جودة الخدمة وكفاءة الوصول إليها من قبل المواطنين. من أبرز هذه التحديات الاعتماد الكبير على الإجراءات التقليدية الورقية، مما يؤدي إلى ضياع الوقت وزيادة التكاليف المالية على المواطن، خاصة في ظل الحاجة إلى التنقل المتكرر بين مكاتب الوزارة المنتشرة في المدن. كما أن الازدحام داخل فروع الوزارة يشكل عبئًا إضافيًا، ويعيق سير المعاملات بسلاسة</w:t>
      </w:r>
      <w:r w:rsidRPr="004C2365">
        <w:rPr>
          <w:sz w:val="28"/>
          <w:szCs w:val="28"/>
        </w:rPr>
        <w:t>.</w:t>
      </w:r>
    </w:p>
    <w:p w14:paraId="56656DBF" w14:textId="77777777" w:rsidR="003D0429" w:rsidRPr="004C2365" w:rsidRDefault="003D0429" w:rsidP="004C2365">
      <w:pPr>
        <w:pStyle w:val="aff4"/>
        <w:bidi/>
        <w:spacing w:line="276" w:lineRule="auto"/>
        <w:jc w:val="both"/>
        <w:rPr>
          <w:sz w:val="28"/>
          <w:szCs w:val="28"/>
        </w:rPr>
      </w:pPr>
      <w:r w:rsidRPr="004C2365">
        <w:rPr>
          <w:sz w:val="28"/>
          <w:szCs w:val="28"/>
          <w:rtl/>
        </w:rPr>
        <w:t>إلى جانب ذلك، فإن غياب نظام رقمي مركزي وشفاف يفتح المجال لحدوث ممارسات فساد إداري، تتمثل في تأخير المعاملات أو تقديم الخدمات بشكل غير عادل، وهو ما يضعف ثقة المواطن في فعالية النظام العدلي</w:t>
      </w:r>
      <w:r w:rsidRPr="004C2365">
        <w:rPr>
          <w:sz w:val="28"/>
          <w:szCs w:val="28"/>
        </w:rPr>
        <w:t>.</w:t>
      </w:r>
    </w:p>
    <w:p w14:paraId="4D67EB80" w14:textId="55759A73" w:rsidR="001D6F50" w:rsidRPr="004C2365" w:rsidRDefault="003D0429" w:rsidP="004C2365">
      <w:pPr>
        <w:pStyle w:val="aff4"/>
        <w:bidi/>
        <w:spacing w:line="276" w:lineRule="auto"/>
        <w:jc w:val="both"/>
        <w:rPr>
          <w:sz w:val="28"/>
          <w:szCs w:val="28"/>
          <w:rtl/>
        </w:rPr>
      </w:pPr>
      <w:r w:rsidRPr="004C2365">
        <w:rPr>
          <w:sz w:val="28"/>
          <w:szCs w:val="28"/>
          <w:rtl/>
        </w:rPr>
        <w:t>كل هذه العوامل مجتمعة تؤكد الحاجة إلى إنشاء منصة إلكترونية رسمية مخصصة لخدمات وزارة العدل، تكون موجهة للمواطن مباشرة، وتعمل على تسهيل الإجراءات، وضمان الشفافية، وتوفير الوقت والجهد والتكاليف، وتحسين مستوى الخدمة بشكل عام</w:t>
      </w:r>
      <w:r w:rsidRPr="004C2365">
        <w:rPr>
          <w:sz w:val="28"/>
          <w:szCs w:val="28"/>
        </w:rPr>
        <w:t>.</w:t>
      </w:r>
    </w:p>
    <w:p w14:paraId="17FC4784" w14:textId="2AAC4627" w:rsidR="005D1F8F" w:rsidRPr="003D0429" w:rsidRDefault="005D1F8F" w:rsidP="003D0429">
      <w:pPr>
        <w:pStyle w:val="2"/>
        <w:bidi/>
        <w:rPr>
          <w:rFonts w:ascii="Arial" w:hAnsi="Arial" w:cs="Arial"/>
          <w:sz w:val="40"/>
          <w:szCs w:val="32"/>
          <w:rtl/>
        </w:rPr>
      </w:pPr>
      <w:bookmarkStart w:id="11" w:name="_Toc199791722"/>
      <w:r w:rsidRPr="00E23506">
        <w:rPr>
          <w:rFonts w:hint="cs"/>
          <w:sz w:val="40"/>
          <w:szCs w:val="32"/>
          <w:rtl/>
        </w:rPr>
        <w:lastRenderedPageBreak/>
        <w:t>اهداف البحث</w:t>
      </w:r>
      <w:bookmarkEnd w:id="11"/>
    </w:p>
    <w:p w14:paraId="19B950B4" w14:textId="77777777" w:rsidR="003D0429" w:rsidRPr="003D0429" w:rsidRDefault="003D0429" w:rsidP="003D0429">
      <w:pPr>
        <w:bidi/>
        <w:rPr>
          <w:rFonts w:ascii="Arial" w:hAnsi="Arial" w:cs="Arial"/>
          <w:rtl/>
        </w:rPr>
      </w:pPr>
    </w:p>
    <w:p w14:paraId="3766C8F5" w14:textId="77777777" w:rsidR="003D0429" w:rsidRPr="004C2365" w:rsidRDefault="003D0429" w:rsidP="003D0429">
      <w:pPr>
        <w:pStyle w:val="aff4"/>
        <w:bidi/>
        <w:spacing w:line="276" w:lineRule="auto"/>
        <w:rPr>
          <w:rFonts w:ascii="Arial" w:hAnsi="Arial" w:cs="Arial"/>
          <w:sz w:val="28"/>
          <w:szCs w:val="28"/>
        </w:rPr>
      </w:pPr>
      <w:r w:rsidRPr="004C2365">
        <w:rPr>
          <w:rFonts w:ascii="Arial" w:hAnsi="Arial" w:cs="Arial"/>
          <w:sz w:val="28"/>
          <w:szCs w:val="28"/>
          <w:rtl/>
        </w:rPr>
        <w:t>يهدف هذا المشروع إلى تصميم وتطوير منصة إلكترونية مخصصة للمواطنين، تقدم من خلالها وزارة العدل اليمنية خدماتها العدلية والتوثيقية بطريقة رقمية، وذلك لتحقيق مجموعة من الأهداف الرئيسية، أبرزها</w:t>
      </w:r>
      <w:r w:rsidRPr="004C2365">
        <w:rPr>
          <w:rFonts w:ascii="Arial" w:hAnsi="Arial" w:cs="Arial"/>
          <w:sz w:val="28"/>
          <w:szCs w:val="28"/>
        </w:rPr>
        <w:t>:</w:t>
      </w:r>
    </w:p>
    <w:p w14:paraId="7D381E64" w14:textId="77777777" w:rsidR="003D0429" w:rsidRPr="004C2365" w:rsidRDefault="003D0429" w:rsidP="003D0429">
      <w:pPr>
        <w:pStyle w:val="aff4"/>
        <w:numPr>
          <w:ilvl w:val="0"/>
          <w:numId w:val="38"/>
        </w:numPr>
        <w:bidi/>
        <w:spacing w:line="276" w:lineRule="auto"/>
        <w:rPr>
          <w:rFonts w:ascii="Arial" w:hAnsi="Arial" w:cs="Arial"/>
          <w:sz w:val="28"/>
          <w:szCs w:val="28"/>
        </w:rPr>
      </w:pPr>
      <w:r w:rsidRPr="004C2365">
        <w:rPr>
          <w:rStyle w:val="ac"/>
          <w:rFonts w:ascii="Arial" w:eastAsiaTheme="majorEastAsia" w:hAnsi="Arial" w:cs="Arial"/>
          <w:sz w:val="28"/>
          <w:szCs w:val="28"/>
          <w:rtl/>
        </w:rPr>
        <w:t>تسهيل وصول المواطنين إلى خدمات وزارة العدل</w:t>
      </w:r>
      <w:r w:rsidRPr="004C2365">
        <w:rPr>
          <w:rFonts w:ascii="Arial" w:hAnsi="Arial" w:cs="Arial"/>
          <w:sz w:val="28"/>
          <w:szCs w:val="28"/>
          <w:rtl/>
        </w:rPr>
        <w:t xml:space="preserve"> من خلال إتاحة هذه الخدمات إلكترونيًا دون الحاجة إلى الحضور الشخصي أو التنقل بين مكاتب الوزارة</w:t>
      </w:r>
      <w:r w:rsidRPr="004C2365">
        <w:rPr>
          <w:rFonts w:ascii="Arial" w:hAnsi="Arial" w:cs="Arial"/>
          <w:sz w:val="28"/>
          <w:szCs w:val="28"/>
        </w:rPr>
        <w:t>.</w:t>
      </w:r>
    </w:p>
    <w:p w14:paraId="6CF2D5CA" w14:textId="77777777" w:rsidR="003D0429" w:rsidRPr="004C2365" w:rsidRDefault="003D0429" w:rsidP="003D0429">
      <w:pPr>
        <w:pStyle w:val="aff4"/>
        <w:numPr>
          <w:ilvl w:val="0"/>
          <w:numId w:val="38"/>
        </w:numPr>
        <w:bidi/>
        <w:spacing w:line="276" w:lineRule="auto"/>
        <w:rPr>
          <w:rFonts w:ascii="Arial" w:hAnsi="Arial" w:cs="Arial"/>
          <w:sz w:val="28"/>
          <w:szCs w:val="28"/>
        </w:rPr>
      </w:pPr>
      <w:r w:rsidRPr="004C2365">
        <w:rPr>
          <w:rStyle w:val="ac"/>
          <w:rFonts w:ascii="Arial" w:eastAsiaTheme="majorEastAsia" w:hAnsi="Arial" w:cs="Arial"/>
          <w:sz w:val="28"/>
          <w:szCs w:val="28"/>
          <w:rtl/>
        </w:rPr>
        <w:t>تقليل الوقت والجهد والتكاليف المالية</w:t>
      </w:r>
      <w:r w:rsidRPr="004C2365">
        <w:rPr>
          <w:rFonts w:ascii="Arial" w:hAnsi="Arial" w:cs="Arial"/>
          <w:sz w:val="28"/>
          <w:szCs w:val="28"/>
          <w:rtl/>
        </w:rPr>
        <w:t xml:space="preserve"> التي يتكبدها المواطن أثناء تنفيذ معاملاته العدلية والتوثيقية</w:t>
      </w:r>
      <w:r w:rsidRPr="004C2365">
        <w:rPr>
          <w:rFonts w:ascii="Arial" w:hAnsi="Arial" w:cs="Arial"/>
          <w:sz w:val="28"/>
          <w:szCs w:val="28"/>
        </w:rPr>
        <w:t>.</w:t>
      </w:r>
    </w:p>
    <w:p w14:paraId="3B00A324" w14:textId="77777777" w:rsidR="003D0429" w:rsidRPr="004C2365" w:rsidRDefault="003D0429" w:rsidP="003D0429">
      <w:pPr>
        <w:pStyle w:val="aff4"/>
        <w:numPr>
          <w:ilvl w:val="0"/>
          <w:numId w:val="38"/>
        </w:numPr>
        <w:bidi/>
        <w:spacing w:line="276" w:lineRule="auto"/>
        <w:rPr>
          <w:rFonts w:ascii="Arial" w:hAnsi="Arial" w:cs="Arial"/>
          <w:sz w:val="28"/>
          <w:szCs w:val="28"/>
        </w:rPr>
      </w:pPr>
      <w:r w:rsidRPr="004C2365">
        <w:rPr>
          <w:rStyle w:val="ac"/>
          <w:rFonts w:ascii="Arial" w:eastAsiaTheme="majorEastAsia" w:hAnsi="Arial" w:cs="Arial"/>
          <w:sz w:val="28"/>
          <w:szCs w:val="28"/>
          <w:rtl/>
        </w:rPr>
        <w:t>الحد من الازدحام في فروع ومكاتب الوزارة</w:t>
      </w:r>
      <w:r w:rsidRPr="004C2365">
        <w:rPr>
          <w:rFonts w:ascii="Arial" w:hAnsi="Arial" w:cs="Arial"/>
          <w:sz w:val="28"/>
          <w:szCs w:val="28"/>
          <w:rtl/>
        </w:rPr>
        <w:t xml:space="preserve"> من خلال تقليل عدد المراجعين واستبدال الإجراءات الورقية بأنظمة رقمية فعالة</w:t>
      </w:r>
      <w:r w:rsidRPr="004C2365">
        <w:rPr>
          <w:rFonts w:ascii="Arial" w:hAnsi="Arial" w:cs="Arial"/>
          <w:sz w:val="28"/>
          <w:szCs w:val="28"/>
        </w:rPr>
        <w:t>.</w:t>
      </w:r>
    </w:p>
    <w:p w14:paraId="227F6031" w14:textId="77777777" w:rsidR="003D0429" w:rsidRPr="004C2365" w:rsidRDefault="003D0429" w:rsidP="003D0429">
      <w:pPr>
        <w:pStyle w:val="aff4"/>
        <w:numPr>
          <w:ilvl w:val="0"/>
          <w:numId w:val="38"/>
        </w:numPr>
        <w:bidi/>
        <w:spacing w:line="276" w:lineRule="auto"/>
        <w:rPr>
          <w:rFonts w:ascii="Arial" w:hAnsi="Arial" w:cs="Arial"/>
          <w:sz w:val="28"/>
          <w:szCs w:val="28"/>
        </w:rPr>
      </w:pPr>
      <w:r w:rsidRPr="004C2365">
        <w:rPr>
          <w:rStyle w:val="ac"/>
          <w:rFonts w:ascii="Arial" w:eastAsiaTheme="majorEastAsia" w:hAnsi="Arial" w:cs="Arial"/>
          <w:sz w:val="28"/>
          <w:szCs w:val="28"/>
          <w:rtl/>
        </w:rPr>
        <w:t>تعزيز الشفافية وتقليل فرص الفساد الإداري</w:t>
      </w:r>
      <w:r w:rsidRPr="004C2365">
        <w:rPr>
          <w:rFonts w:ascii="Arial" w:hAnsi="Arial" w:cs="Arial"/>
          <w:sz w:val="28"/>
          <w:szCs w:val="28"/>
          <w:rtl/>
        </w:rPr>
        <w:t xml:space="preserve"> من خلال رقمنة الإجراءات وضمان تتبعها إلكترونيًا بطريقة واضحة ومؤمنة</w:t>
      </w:r>
      <w:r w:rsidRPr="004C2365">
        <w:rPr>
          <w:rFonts w:ascii="Arial" w:hAnsi="Arial" w:cs="Arial"/>
          <w:sz w:val="28"/>
          <w:szCs w:val="28"/>
        </w:rPr>
        <w:t>.</w:t>
      </w:r>
    </w:p>
    <w:p w14:paraId="0B99EF8D" w14:textId="77777777" w:rsidR="003D0429" w:rsidRPr="004C2365" w:rsidRDefault="003D0429" w:rsidP="003D0429">
      <w:pPr>
        <w:pStyle w:val="aff4"/>
        <w:numPr>
          <w:ilvl w:val="0"/>
          <w:numId w:val="38"/>
        </w:numPr>
        <w:bidi/>
        <w:spacing w:line="276" w:lineRule="auto"/>
        <w:rPr>
          <w:rFonts w:ascii="Arial" w:hAnsi="Arial" w:cs="Arial"/>
          <w:sz w:val="28"/>
          <w:szCs w:val="28"/>
        </w:rPr>
      </w:pPr>
      <w:r w:rsidRPr="004C2365">
        <w:rPr>
          <w:rStyle w:val="ac"/>
          <w:rFonts w:ascii="Arial" w:eastAsiaTheme="majorEastAsia" w:hAnsi="Arial" w:cs="Arial"/>
          <w:sz w:val="28"/>
          <w:szCs w:val="28"/>
          <w:rtl/>
        </w:rPr>
        <w:t>رفع كفاءة الخدمات العدلية</w:t>
      </w:r>
      <w:r w:rsidRPr="004C2365">
        <w:rPr>
          <w:rFonts w:ascii="Arial" w:hAnsi="Arial" w:cs="Arial"/>
          <w:sz w:val="28"/>
          <w:szCs w:val="28"/>
          <w:rtl/>
        </w:rPr>
        <w:t xml:space="preserve"> وتحسين جودة التجربة المقدمة للمواطن، بما يعكس صورة إيجابية عن وزارة العدل وقدرتها على مواكبة التطور الرقمي</w:t>
      </w:r>
      <w:r w:rsidRPr="004C2365">
        <w:rPr>
          <w:rFonts w:ascii="Arial" w:hAnsi="Arial" w:cs="Arial"/>
          <w:sz w:val="28"/>
          <w:szCs w:val="28"/>
        </w:rPr>
        <w:t>.</w:t>
      </w:r>
    </w:p>
    <w:p w14:paraId="2B87AD18" w14:textId="77777777" w:rsidR="003D0429" w:rsidRPr="004C2365" w:rsidRDefault="003D0429" w:rsidP="003D0429">
      <w:pPr>
        <w:pStyle w:val="aff4"/>
        <w:numPr>
          <w:ilvl w:val="0"/>
          <w:numId w:val="38"/>
        </w:numPr>
        <w:bidi/>
        <w:spacing w:line="276" w:lineRule="auto"/>
        <w:rPr>
          <w:rFonts w:ascii="Arial" w:hAnsi="Arial" w:cs="Arial"/>
          <w:sz w:val="28"/>
          <w:szCs w:val="28"/>
        </w:rPr>
      </w:pPr>
      <w:r w:rsidRPr="004C2365">
        <w:rPr>
          <w:rStyle w:val="ac"/>
          <w:rFonts w:ascii="Arial" w:eastAsiaTheme="majorEastAsia" w:hAnsi="Arial" w:cs="Arial"/>
          <w:sz w:val="28"/>
          <w:szCs w:val="28"/>
          <w:rtl/>
        </w:rPr>
        <w:t>تمهيد الطريق للتحول الرقمي في القطاع العدلي اليمني</w:t>
      </w:r>
      <w:r w:rsidRPr="004C2365">
        <w:rPr>
          <w:rFonts w:ascii="Arial" w:hAnsi="Arial" w:cs="Arial"/>
          <w:sz w:val="28"/>
          <w:szCs w:val="28"/>
          <w:rtl/>
        </w:rPr>
        <w:t xml:space="preserve"> وتعزيز التكامل بين الجهات الحكومية ذات العلاقة من خلال قاعدة بيانات موحدة وقابلة للتوسع</w:t>
      </w:r>
      <w:r w:rsidRPr="004C2365">
        <w:rPr>
          <w:rFonts w:ascii="Arial" w:hAnsi="Arial" w:cs="Arial"/>
          <w:sz w:val="28"/>
          <w:szCs w:val="28"/>
        </w:rPr>
        <w:t>.</w:t>
      </w:r>
    </w:p>
    <w:p w14:paraId="11784240" w14:textId="77777777" w:rsidR="003D0429" w:rsidRPr="003D0429" w:rsidRDefault="003D0429" w:rsidP="003D0429">
      <w:pPr>
        <w:bidi/>
      </w:pPr>
    </w:p>
    <w:p w14:paraId="3D11FE91" w14:textId="77777777" w:rsidR="005D1F8F" w:rsidRDefault="005D1F8F" w:rsidP="001D6F50">
      <w:pPr>
        <w:pStyle w:val="af8"/>
        <w:ind w:left="560"/>
        <w:rPr>
          <w:rFonts w:ascii="Arial" w:eastAsia="Times New Roman" w:hAnsi="Arial" w:cs="Arial"/>
          <w:b/>
          <w:bCs/>
          <w:sz w:val="32"/>
          <w:szCs w:val="32"/>
          <w:rtl/>
        </w:rPr>
      </w:pPr>
    </w:p>
    <w:p w14:paraId="3CED78F1" w14:textId="77777777" w:rsidR="004C2365" w:rsidRDefault="004C2365" w:rsidP="001D6F50">
      <w:pPr>
        <w:pStyle w:val="af8"/>
        <w:ind w:left="560"/>
        <w:rPr>
          <w:rFonts w:ascii="Arial" w:eastAsia="Times New Roman" w:hAnsi="Arial" w:cs="Arial"/>
          <w:b/>
          <w:bCs/>
          <w:sz w:val="32"/>
          <w:szCs w:val="32"/>
          <w:rtl/>
        </w:rPr>
      </w:pPr>
    </w:p>
    <w:p w14:paraId="75D1C3EE" w14:textId="77777777" w:rsidR="004C2365" w:rsidRDefault="004C2365" w:rsidP="0032035B">
      <w:pPr>
        <w:rPr>
          <w:rFonts w:ascii="Arial" w:eastAsia="Times New Roman" w:hAnsi="Arial" w:cs="Arial"/>
          <w:b/>
          <w:bCs/>
          <w:sz w:val="32"/>
          <w:szCs w:val="32"/>
        </w:rPr>
      </w:pPr>
    </w:p>
    <w:p w14:paraId="62CB5CED" w14:textId="77777777" w:rsidR="00B31A80" w:rsidRDefault="00B31A80" w:rsidP="0032035B">
      <w:pPr>
        <w:rPr>
          <w:rFonts w:ascii="Arial" w:eastAsia="Times New Roman" w:hAnsi="Arial" w:cs="Arial"/>
          <w:b/>
          <w:bCs/>
          <w:sz w:val="32"/>
          <w:szCs w:val="32"/>
        </w:rPr>
      </w:pPr>
    </w:p>
    <w:p w14:paraId="05D0E3B4" w14:textId="77777777" w:rsidR="00B31A80" w:rsidRDefault="00B31A80" w:rsidP="0032035B">
      <w:pPr>
        <w:rPr>
          <w:rFonts w:ascii="Arial" w:eastAsia="Times New Roman" w:hAnsi="Arial" w:cs="Arial"/>
          <w:b/>
          <w:bCs/>
          <w:sz w:val="32"/>
          <w:szCs w:val="32"/>
        </w:rPr>
      </w:pPr>
    </w:p>
    <w:p w14:paraId="36145BB2" w14:textId="77777777" w:rsidR="00B31A80" w:rsidRPr="0032035B" w:rsidRDefault="00B31A80" w:rsidP="0032035B">
      <w:pPr>
        <w:rPr>
          <w:rFonts w:ascii="Arial" w:eastAsia="Times New Roman" w:hAnsi="Arial" w:cs="Arial"/>
          <w:b/>
          <w:bCs/>
          <w:sz w:val="32"/>
          <w:szCs w:val="32"/>
          <w:rtl/>
        </w:rPr>
      </w:pPr>
    </w:p>
    <w:p w14:paraId="2193C5A5" w14:textId="3BF0F5CB" w:rsidR="005D1F8F" w:rsidRDefault="005D1F8F" w:rsidP="00CD5F42">
      <w:pPr>
        <w:pStyle w:val="2"/>
        <w:bidi/>
        <w:rPr>
          <w:sz w:val="40"/>
          <w:szCs w:val="32"/>
          <w:rtl/>
        </w:rPr>
      </w:pPr>
      <w:bookmarkStart w:id="12" w:name="_Toc199791723"/>
      <w:r w:rsidRPr="00E23506">
        <w:rPr>
          <w:rFonts w:hint="cs"/>
          <w:sz w:val="40"/>
          <w:szCs w:val="32"/>
          <w:rtl/>
        </w:rPr>
        <w:lastRenderedPageBreak/>
        <w:t>نطاق ومحددات البحث</w:t>
      </w:r>
      <w:bookmarkEnd w:id="12"/>
    </w:p>
    <w:p w14:paraId="2ACA5323" w14:textId="77777777" w:rsidR="004C2365" w:rsidRPr="004C2365" w:rsidRDefault="004C2365" w:rsidP="004C2365">
      <w:pPr>
        <w:pStyle w:val="aff4"/>
        <w:bidi/>
        <w:spacing w:line="276" w:lineRule="auto"/>
        <w:rPr>
          <w:sz w:val="28"/>
          <w:szCs w:val="28"/>
        </w:rPr>
      </w:pPr>
      <w:r w:rsidRPr="004C2365">
        <w:rPr>
          <w:sz w:val="28"/>
          <w:szCs w:val="28"/>
          <w:rtl/>
        </w:rPr>
        <w:t>يركز هذا المشروع على تصميم وتطوير منصة إلكترونية تابعة لوزارة العدل اليمنية، موجهة بشكل خاص للمواطنين، بهدف تمكينهم من الوصول إلى الخدمات العدلية والتوثيقية التي تقدمها الوزارة بطريقة رقمية، دون الحاجة إلى الحضور الشخصي أو التفاعل الورقي التقليدي</w:t>
      </w:r>
      <w:r w:rsidRPr="004C2365">
        <w:rPr>
          <w:sz w:val="28"/>
          <w:szCs w:val="28"/>
        </w:rPr>
        <w:t>.</w:t>
      </w:r>
    </w:p>
    <w:p w14:paraId="2EE43F2E" w14:textId="5D1BFABF" w:rsidR="004C2365" w:rsidRPr="0032035B" w:rsidRDefault="004C2365" w:rsidP="0032035B">
      <w:pPr>
        <w:pStyle w:val="Heading"/>
        <w:numPr>
          <w:ilvl w:val="0"/>
          <w:numId w:val="43"/>
        </w:numPr>
        <w:bidi/>
        <w:rPr>
          <w:rStyle w:val="Bullets"/>
          <w:b/>
          <w:bCs/>
          <w:color w:val="00B0F0"/>
          <w:sz w:val="30"/>
          <w:szCs w:val="30"/>
        </w:rPr>
      </w:pPr>
      <w:r w:rsidRPr="0032035B">
        <w:rPr>
          <w:rStyle w:val="Bullets"/>
          <w:rFonts w:ascii="Sakkal Majalla" w:hAnsi="Sakkal Majalla" w:cs="Sakkal Majalla" w:hint="cs"/>
          <w:b/>
          <w:bCs/>
          <w:color w:val="00B0F0"/>
          <w:sz w:val="32"/>
          <w:szCs w:val="32"/>
          <w:rtl/>
        </w:rPr>
        <w:t>نطاق</w:t>
      </w:r>
      <w:r w:rsidRPr="0032035B">
        <w:rPr>
          <w:rStyle w:val="Bullets"/>
          <w:b/>
          <w:bCs/>
          <w:color w:val="00B0F0"/>
          <w:sz w:val="30"/>
          <w:szCs w:val="30"/>
          <w:rtl/>
        </w:rPr>
        <w:t xml:space="preserve"> </w:t>
      </w:r>
      <w:r w:rsidRPr="0032035B">
        <w:rPr>
          <w:rStyle w:val="Bullets"/>
          <w:rFonts w:ascii="Sakkal Majalla" w:hAnsi="Sakkal Majalla" w:cs="Sakkal Majalla" w:hint="cs"/>
          <w:b/>
          <w:bCs/>
          <w:color w:val="00B0F0"/>
          <w:sz w:val="32"/>
          <w:szCs w:val="32"/>
          <w:rtl/>
        </w:rPr>
        <w:t>البحث</w:t>
      </w:r>
      <w:r w:rsidRPr="0032035B">
        <w:rPr>
          <w:rStyle w:val="Bullets"/>
          <w:b/>
          <w:bCs/>
          <w:color w:val="00B0F0"/>
          <w:sz w:val="30"/>
          <w:szCs w:val="30"/>
        </w:rPr>
        <w:t xml:space="preserve"> (Scope):</w:t>
      </w:r>
    </w:p>
    <w:p w14:paraId="05589CE9" w14:textId="77777777" w:rsidR="004C2365" w:rsidRPr="004C2365" w:rsidRDefault="004C2365" w:rsidP="004C2365">
      <w:pPr>
        <w:pStyle w:val="aff4"/>
        <w:numPr>
          <w:ilvl w:val="0"/>
          <w:numId w:val="39"/>
        </w:numPr>
        <w:bidi/>
        <w:spacing w:line="276" w:lineRule="auto"/>
        <w:rPr>
          <w:sz w:val="28"/>
          <w:szCs w:val="28"/>
        </w:rPr>
      </w:pPr>
      <w:r w:rsidRPr="004C2365">
        <w:rPr>
          <w:sz w:val="28"/>
          <w:szCs w:val="28"/>
          <w:rtl/>
        </w:rPr>
        <w:t>يشمل المشروع الخدمات التي تقدمها وزارة العدل فقط، مثل: طلبات التوثيق، الاستعلام عن المحررات، بيانات الأمناء الشرعيين، والخدمات المقدمة في الفروع</w:t>
      </w:r>
      <w:r w:rsidRPr="004C2365">
        <w:rPr>
          <w:sz w:val="28"/>
          <w:szCs w:val="28"/>
        </w:rPr>
        <w:t>.</w:t>
      </w:r>
    </w:p>
    <w:p w14:paraId="338837EA" w14:textId="77777777" w:rsidR="004C2365" w:rsidRPr="004C2365" w:rsidRDefault="004C2365" w:rsidP="004C2365">
      <w:pPr>
        <w:pStyle w:val="aff4"/>
        <w:numPr>
          <w:ilvl w:val="0"/>
          <w:numId w:val="39"/>
        </w:numPr>
        <w:bidi/>
        <w:spacing w:line="276" w:lineRule="auto"/>
        <w:rPr>
          <w:sz w:val="28"/>
          <w:szCs w:val="28"/>
        </w:rPr>
      </w:pPr>
      <w:r w:rsidRPr="004C2365">
        <w:rPr>
          <w:sz w:val="28"/>
          <w:szCs w:val="28"/>
          <w:rtl/>
        </w:rPr>
        <w:t xml:space="preserve">يستهدف المشروع </w:t>
      </w:r>
      <w:r w:rsidRPr="004C2365">
        <w:rPr>
          <w:rStyle w:val="ac"/>
          <w:rFonts w:eastAsiaTheme="majorEastAsia"/>
          <w:sz w:val="28"/>
          <w:szCs w:val="28"/>
          <w:rtl/>
        </w:rPr>
        <w:t>المواطنين اليمنيين</w:t>
      </w:r>
      <w:r w:rsidRPr="004C2365">
        <w:rPr>
          <w:sz w:val="28"/>
          <w:szCs w:val="28"/>
          <w:rtl/>
        </w:rPr>
        <w:t xml:space="preserve"> كمستخدمين رئيسيين للمنصة</w:t>
      </w:r>
      <w:r w:rsidRPr="004C2365">
        <w:rPr>
          <w:sz w:val="28"/>
          <w:szCs w:val="28"/>
        </w:rPr>
        <w:t>.</w:t>
      </w:r>
    </w:p>
    <w:p w14:paraId="0BD5D85D" w14:textId="77777777" w:rsidR="004C2365" w:rsidRPr="004C2365" w:rsidRDefault="004C2365" w:rsidP="004C2365">
      <w:pPr>
        <w:pStyle w:val="aff4"/>
        <w:numPr>
          <w:ilvl w:val="0"/>
          <w:numId w:val="39"/>
        </w:numPr>
        <w:bidi/>
        <w:spacing w:line="276" w:lineRule="auto"/>
        <w:rPr>
          <w:sz w:val="28"/>
          <w:szCs w:val="28"/>
        </w:rPr>
      </w:pPr>
      <w:r w:rsidRPr="004C2365">
        <w:rPr>
          <w:sz w:val="28"/>
          <w:szCs w:val="28"/>
          <w:rtl/>
        </w:rPr>
        <w:t xml:space="preserve">يركّز المشروع على </w:t>
      </w:r>
      <w:r w:rsidRPr="004C2365">
        <w:rPr>
          <w:rStyle w:val="ac"/>
          <w:rFonts w:eastAsiaTheme="majorEastAsia"/>
          <w:sz w:val="28"/>
          <w:szCs w:val="28"/>
          <w:rtl/>
        </w:rPr>
        <w:t>تجربة المستخدم</w:t>
      </w:r>
      <w:r w:rsidRPr="004C2365">
        <w:rPr>
          <w:sz w:val="28"/>
          <w:szCs w:val="28"/>
          <w:rtl/>
        </w:rPr>
        <w:t>، وسهولة الوصول للخدمة، وسرعة إنجاز المعاملات إلكترونيًا</w:t>
      </w:r>
      <w:r w:rsidRPr="004C2365">
        <w:rPr>
          <w:sz w:val="28"/>
          <w:szCs w:val="28"/>
        </w:rPr>
        <w:t>.</w:t>
      </w:r>
    </w:p>
    <w:p w14:paraId="25DA1EC9" w14:textId="78CB4340" w:rsidR="004C2365" w:rsidRPr="004C2365" w:rsidRDefault="004C2365" w:rsidP="004C2365">
      <w:pPr>
        <w:pStyle w:val="aff4"/>
        <w:numPr>
          <w:ilvl w:val="0"/>
          <w:numId w:val="39"/>
        </w:numPr>
        <w:bidi/>
        <w:spacing w:line="276" w:lineRule="auto"/>
        <w:rPr>
          <w:sz w:val="28"/>
          <w:szCs w:val="28"/>
        </w:rPr>
      </w:pPr>
      <w:r w:rsidRPr="004C2365">
        <w:rPr>
          <w:sz w:val="28"/>
          <w:szCs w:val="28"/>
          <w:rtl/>
        </w:rPr>
        <w:t>يتم بناء النظام باستخدام تقنيات حديثة</w:t>
      </w:r>
      <w:r w:rsidRPr="004C2365">
        <w:rPr>
          <w:sz w:val="28"/>
          <w:szCs w:val="28"/>
        </w:rPr>
        <w:t xml:space="preserve"> </w:t>
      </w:r>
      <w:r w:rsidRPr="004C2365">
        <w:rPr>
          <w:sz w:val="28"/>
          <w:szCs w:val="28"/>
          <w:rtl/>
        </w:rPr>
        <w:t>مثل</w:t>
      </w:r>
      <w:r w:rsidRPr="004C2365">
        <w:rPr>
          <w:sz w:val="28"/>
          <w:szCs w:val="28"/>
        </w:rPr>
        <w:t xml:space="preserve"> Flutter </w:t>
      </w:r>
      <w:r w:rsidRPr="004C2365">
        <w:rPr>
          <w:sz w:val="28"/>
          <w:szCs w:val="28"/>
          <w:rtl/>
        </w:rPr>
        <w:t>و</w:t>
      </w:r>
      <w:r w:rsidR="00DA799D">
        <w:rPr>
          <w:sz w:val="28"/>
          <w:szCs w:val="28"/>
        </w:rPr>
        <w:t>python</w:t>
      </w:r>
      <w:r w:rsidR="00DA799D">
        <w:rPr>
          <w:sz w:val="28"/>
          <w:szCs w:val="28"/>
          <w:rtl/>
        </w:rPr>
        <w:t>،</w:t>
      </w:r>
      <w:r w:rsidRPr="004C2365">
        <w:rPr>
          <w:sz w:val="28"/>
          <w:szCs w:val="28"/>
          <w:rtl/>
        </w:rPr>
        <w:t xml:space="preserve"> مع ضمان الأمان وحماية البيانات</w:t>
      </w:r>
      <w:r w:rsidRPr="004C2365">
        <w:rPr>
          <w:sz w:val="28"/>
          <w:szCs w:val="28"/>
        </w:rPr>
        <w:t>.</w:t>
      </w:r>
    </w:p>
    <w:p w14:paraId="3BDBC4EF" w14:textId="62277815" w:rsidR="004C2365" w:rsidRPr="0032035B" w:rsidRDefault="004C2365" w:rsidP="0032035B">
      <w:pPr>
        <w:pStyle w:val="Index"/>
        <w:numPr>
          <w:ilvl w:val="0"/>
          <w:numId w:val="43"/>
        </w:numPr>
        <w:bidi/>
        <w:rPr>
          <w:rStyle w:val="Bullets"/>
          <w:color w:val="00B0F0"/>
          <w:sz w:val="30"/>
          <w:szCs w:val="30"/>
        </w:rPr>
      </w:pPr>
      <w:r w:rsidRPr="0032035B">
        <w:rPr>
          <w:rStyle w:val="Bullets"/>
          <w:rFonts w:ascii="Sakkal Majalla" w:hAnsi="Sakkal Majalla" w:cs="Sakkal Majalla" w:hint="cs"/>
          <w:color w:val="00B0F0"/>
          <w:sz w:val="36"/>
          <w:szCs w:val="36"/>
          <w:rtl/>
        </w:rPr>
        <w:t>محددات</w:t>
      </w:r>
      <w:r w:rsidRPr="0032035B">
        <w:rPr>
          <w:rStyle w:val="Bullets"/>
          <w:color w:val="00B0F0"/>
          <w:sz w:val="30"/>
          <w:szCs w:val="30"/>
          <w:rtl/>
        </w:rPr>
        <w:t xml:space="preserve"> </w:t>
      </w:r>
      <w:r w:rsidRPr="0032035B">
        <w:rPr>
          <w:rStyle w:val="Bullets"/>
          <w:rFonts w:ascii="Sakkal Majalla" w:hAnsi="Sakkal Majalla" w:cs="Sakkal Majalla" w:hint="cs"/>
          <w:color w:val="00B0F0"/>
          <w:sz w:val="36"/>
          <w:szCs w:val="36"/>
          <w:rtl/>
        </w:rPr>
        <w:t>البحث</w:t>
      </w:r>
      <w:r w:rsidRPr="0032035B">
        <w:rPr>
          <w:rStyle w:val="Bullets"/>
          <w:color w:val="00B0F0"/>
          <w:sz w:val="30"/>
          <w:szCs w:val="30"/>
        </w:rPr>
        <w:t xml:space="preserve"> (Limitations):</w:t>
      </w:r>
    </w:p>
    <w:p w14:paraId="791EDC56" w14:textId="77777777" w:rsidR="004C2365" w:rsidRPr="004C2365" w:rsidRDefault="004C2365" w:rsidP="004C2365">
      <w:pPr>
        <w:pStyle w:val="aff4"/>
        <w:numPr>
          <w:ilvl w:val="0"/>
          <w:numId w:val="40"/>
        </w:numPr>
        <w:bidi/>
        <w:spacing w:line="276" w:lineRule="auto"/>
        <w:rPr>
          <w:sz w:val="28"/>
          <w:szCs w:val="28"/>
        </w:rPr>
      </w:pPr>
      <w:r w:rsidRPr="004C2365">
        <w:rPr>
          <w:sz w:val="28"/>
          <w:szCs w:val="28"/>
          <w:rtl/>
        </w:rPr>
        <w:t>لا يشمل المشروع خدمات القضاء أو متابعة القضايا، كونها من اختصاص السلطة القضائية، وليس وزارة العدل</w:t>
      </w:r>
      <w:r w:rsidRPr="004C2365">
        <w:rPr>
          <w:sz w:val="28"/>
          <w:szCs w:val="28"/>
        </w:rPr>
        <w:t>.</w:t>
      </w:r>
    </w:p>
    <w:p w14:paraId="2FF7D571" w14:textId="77777777" w:rsidR="004C2365" w:rsidRPr="004C2365" w:rsidRDefault="004C2365" w:rsidP="004C2365">
      <w:pPr>
        <w:pStyle w:val="aff4"/>
        <w:numPr>
          <w:ilvl w:val="0"/>
          <w:numId w:val="40"/>
        </w:numPr>
        <w:bidi/>
        <w:spacing w:line="276" w:lineRule="auto"/>
        <w:rPr>
          <w:sz w:val="28"/>
          <w:szCs w:val="28"/>
        </w:rPr>
      </w:pPr>
      <w:r w:rsidRPr="004C2365">
        <w:rPr>
          <w:sz w:val="28"/>
          <w:szCs w:val="28"/>
          <w:rtl/>
        </w:rPr>
        <w:t>لا يغطي المشروع البنية التحتية التقنية الحالية للوزارة أو مشاكل الربط الداخلي بين الفروع</w:t>
      </w:r>
      <w:r w:rsidRPr="004C2365">
        <w:rPr>
          <w:sz w:val="28"/>
          <w:szCs w:val="28"/>
        </w:rPr>
        <w:t>.</w:t>
      </w:r>
    </w:p>
    <w:p w14:paraId="51C40FD0" w14:textId="77777777" w:rsidR="004C2365" w:rsidRPr="004C2365" w:rsidRDefault="004C2365" w:rsidP="004C2365">
      <w:pPr>
        <w:pStyle w:val="aff4"/>
        <w:numPr>
          <w:ilvl w:val="0"/>
          <w:numId w:val="40"/>
        </w:numPr>
        <w:bidi/>
        <w:spacing w:line="276" w:lineRule="auto"/>
        <w:rPr>
          <w:sz w:val="28"/>
          <w:szCs w:val="28"/>
        </w:rPr>
      </w:pPr>
      <w:r w:rsidRPr="004C2365">
        <w:rPr>
          <w:sz w:val="28"/>
          <w:szCs w:val="28"/>
          <w:rtl/>
        </w:rPr>
        <w:t>يعتمد نجاح المنصة على مدى توفر الإنترنت للمستخدمين، مما قد يمثل تحديًا في بعض المناطق الريفية</w:t>
      </w:r>
      <w:r w:rsidRPr="004C2365">
        <w:rPr>
          <w:sz w:val="28"/>
          <w:szCs w:val="28"/>
        </w:rPr>
        <w:t>.</w:t>
      </w:r>
    </w:p>
    <w:p w14:paraId="699F8E81" w14:textId="77777777" w:rsidR="004C2365" w:rsidRPr="004C2365" w:rsidRDefault="004C2365" w:rsidP="004C2365">
      <w:pPr>
        <w:pStyle w:val="aff4"/>
        <w:numPr>
          <w:ilvl w:val="0"/>
          <w:numId w:val="40"/>
        </w:numPr>
        <w:bidi/>
        <w:spacing w:line="276" w:lineRule="auto"/>
        <w:rPr>
          <w:sz w:val="28"/>
          <w:szCs w:val="28"/>
        </w:rPr>
      </w:pPr>
      <w:r w:rsidRPr="004C2365">
        <w:rPr>
          <w:sz w:val="28"/>
          <w:szCs w:val="28"/>
          <w:rtl/>
        </w:rPr>
        <w:t>لا يشمل المشروع الجانب القانوني أو التشريعي المرتبط بتغيير سياسات أو لوائح العمل في الوزارة، بل يُركّز فقط على الحل التقني المقترح</w:t>
      </w:r>
      <w:r w:rsidRPr="004C2365">
        <w:rPr>
          <w:sz w:val="28"/>
          <w:szCs w:val="28"/>
        </w:rPr>
        <w:t>.</w:t>
      </w:r>
    </w:p>
    <w:p w14:paraId="466EBA9D" w14:textId="77777777" w:rsidR="004C2365" w:rsidRPr="004C2365" w:rsidRDefault="004C2365" w:rsidP="004C2365">
      <w:pPr>
        <w:bidi/>
      </w:pPr>
    </w:p>
    <w:p w14:paraId="1F5230E0" w14:textId="77777777" w:rsidR="005D1F8F" w:rsidRDefault="005D1F8F" w:rsidP="001D6F50">
      <w:pPr>
        <w:pStyle w:val="af8"/>
        <w:ind w:left="560"/>
        <w:rPr>
          <w:rFonts w:ascii="Arial" w:eastAsia="Times New Roman" w:hAnsi="Arial" w:cs="Arial"/>
          <w:b/>
          <w:bCs/>
          <w:sz w:val="32"/>
          <w:szCs w:val="32"/>
        </w:rPr>
      </w:pPr>
    </w:p>
    <w:p w14:paraId="6D2A8F10" w14:textId="77777777" w:rsidR="004C2365" w:rsidRDefault="004C2365" w:rsidP="001D6F50">
      <w:pPr>
        <w:pStyle w:val="af8"/>
        <w:ind w:left="560"/>
        <w:rPr>
          <w:rFonts w:ascii="Arial" w:eastAsia="Times New Roman" w:hAnsi="Arial" w:cs="Arial"/>
          <w:b/>
          <w:bCs/>
          <w:sz w:val="32"/>
          <w:szCs w:val="32"/>
        </w:rPr>
      </w:pPr>
    </w:p>
    <w:p w14:paraId="09BB97BE" w14:textId="77777777" w:rsidR="004C2365" w:rsidRDefault="004C2365" w:rsidP="001D6F50">
      <w:pPr>
        <w:pStyle w:val="af8"/>
        <w:ind w:left="560"/>
        <w:rPr>
          <w:rFonts w:ascii="Arial" w:eastAsia="Times New Roman" w:hAnsi="Arial" w:cs="Arial"/>
          <w:b/>
          <w:bCs/>
          <w:sz w:val="32"/>
          <w:szCs w:val="32"/>
        </w:rPr>
      </w:pPr>
    </w:p>
    <w:p w14:paraId="2A8873FA" w14:textId="77777777" w:rsidR="004C2365" w:rsidRDefault="004C2365" w:rsidP="001D6F50">
      <w:pPr>
        <w:pStyle w:val="af8"/>
        <w:ind w:left="560"/>
        <w:rPr>
          <w:rFonts w:ascii="Arial" w:eastAsia="Times New Roman" w:hAnsi="Arial" w:cs="Arial"/>
          <w:b/>
          <w:bCs/>
          <w:sz w:val="32"/>
          <w:szCs w:val="32"/>
        </w:rPr>
      </w:pPr>
    </w:p>
    <w:p w14:paraId="4912F5CF" w14:textId="77777777" w:rsidR="004C2365" w:rsidRDefault="004C2365" w:rsidP="001D6F50">
      <w:pPr>
        <w:pStyle w:val="af8"/>
        <w:ind w:left="560"/>
        <w:rPr>
          <w:rFonts w:ascii="Arial" w:eastAsia="Times New Roman" w:hAnsi="Arial" w:cs="Arial"/>
          <w:b/>
          <w:bCs/>
          <w:sz w:val="32"/>
          <w:szCs w:val="32"/>
        </w:rPr>
      </w:pPr>
    </w:p>
    <w:p w14:paraId="2C6708F5" w14:textId="77777777" w:rsidR="004C2365" w:rsidRPr="005D1F8F" w:rsidRDefault="004C2365" w:rsidP="001D6F50">
      <w:pPr>
        <w:pStyle w:val="af8"/>
        <w:ind w:left="560"/>
        <w:rPr>
          <w:rFonts w:ascii="Arial" w:eastAsia="Times New Roman" w:hAnsi="Arial" w:cs="Arial"/>
          <w:b/>
          <w:bCs/>
          <w:sz w:val="32"/>
          <w:szCs w:val="32"/>
          <w:rtl/>
          <w:lang w:bidi="ar-YE"/>
        </w:rPr>
      </w:pPr>
    </w:p>
    <w:p w14:paraId="2416F217" w14:textId="75E73057" w:rsidR="005D1F8F" w:rsidRDefault="005D1F8F" w:rsidP="00CD5F42">
      <w:pPr>
        <w:pStyle w:val="2"/>
        <w:bidi/>
        <w:rPr>
          <w:sz w:val="40"/>
          <w:szCs w:val="32"/>
          <w:rtl/>
        </w:rPr>
      </w:pPr>
      <w:bookmarkStart w:id="13" w:name="_Toc199791724"/>
      <w:r w:rsidRPr="00E23506">
        <w:rPr>
          <w:rFonts w:hint="cs"/>
          <w:sz w:val="40"/>
          <w:szCs w:val="32"/>
          <w:rtl/>
        </w:rPr>
        <w:lastRenderedPageBreak/>
        <w:t>منهجية البحث</w:t>
      </w:r>
      <w:bookmarkEnd w:id="13"/>
    </w:p>
    <w:p w14:paraId="7ED75516" w14:textId="77777777" w:rsidR="004C2365" w:rsidRPr="004C2365" w:rsidRDefault="004C2365" w:rsidP="004C2365">
      <w:pPr>
        <w:pStyle w:val="aff4"/>
        <w:bidi/>
        <w:spacing w:line="276" w:lineRule="auto"/>
        <w:rPr>
          <w:sz w:val="28"/>
          <w:szCs w:val="28"/>
        </w:rPr>
      </w:pPr>
      <w:r w:rsidRPr="004C2365">
        <w:rPr>
          <w:sz w:val="28"/>
          <w:szCs w:val="28"/>
          <w:rtl/>
        </w:rPr>
        <w:t xml:space="preserve">يعتمد هذا المشروع في تطويره على </w:t>
      </w:r>
      <w:r w:rsidRPr="004C2365">
        <w:rPr>
          <w:rStyle w:val="ac"/>
          <w:rFonts w:eastAsiaTheme="majorEastAsia"/>
          <w:sz w:val="28"/>
          <w:szCs w:val="28"/>
          <w:rtl/>
        </w:rPr>
        <w:t>منهجية أجايل</w:t>
      </w:r>
      <w:r w:rsidRPr="004C2365">
        <w:rPr>
          <w:rStyle w:val="ac"/>
          <w:rFonts w:eastAsiaTheme="majorEastAsia"/>
          <w:sz w:val="28"/>
          <w:szCs w:val="28"/>
        </w:rPr>
        <w:t xml:space="preserve"> (Agile)</w:t>
      </w:r>
      <w:r w:rsidRPr="004C2365">
        <w:rPr>
          <w:sz w:val="28"/>
          <w:szCs w:val="28"/>
          <w:rtl/>
        </w:rPr>
        <w:t>، والتي تُعد من أكثر المنهجيات استخدامًا وفعالية في مشاريع تطوير البرمجيات الحديثة. تُركز هذه المنهجية على بناء النظام بشكل تدريجي وتفاعلي من خلال تقسيم المشروع إلى مراحل قصيرة تُعرف باسم</w:t>
      </w:r>
      <w:r w:rsidRPr="004C2365">
        <w:rPr>
          <w:sz w:val="28"/>
          <w:szCs w:val="28"/>
        </w:rPr>
        <w:t xml:space="preserve"> "Sprint"</w:t>
      </w:r>
      <w:r w:rsidRPr="004C2365">
        <w:rPr>
          <w:sz w:val="28"/>
          <w:szCs w:val="28"/>
          <w:rtl/>
        </w:rPr>
        <w:t>، يتم في كل منها تنفيذ جزء من الوظائف المطلوبة، وتجربتها، وتحسينها بناءً على الملاحظات</w:t>
      </w:r>
      <w:r w:rsidRPr="004C2365">
        <w:rPr>
          <w:sz w:val="28"/>
          <w:szCs w:val="28"/>
        </w:rPr>
        <w:t>.</w:t>
      </w:r>
    </w:p>
    <w:p w14:paraId="25E8324B" w14:textId="77777777" w:rsidR="004C2365" w:rsidRPr="004C2365" w:rsidRDefault="004C2365" w:rsidP="004C2365">
      <w:pPr>
        <w:pStyle w:val="aff4"/>
        <w:bidi/>
        <w:spacing w:line="276" w:lineRule="auto"/>
        <w:rPr>
          <w:sz w:val="28"/>
          <w:szCs w:val="28"/>
        </w:rPr>
      </w:pPr>
      <w:r w:rsidRPr="004C2365">
        <w:rPr>
          <w:sz w:val="28"/>
          <w:szCs w:val="28"/>
          <w:rtl/>
        </w:rPr>
        <w:t>تسمح أجايل بالمرونة الكاملة في التعامل مع التغيرات، سواء في متطلبات النظام أو في تصميمه، وتُشجع على التعاون المستمر بين أعضاء الفريق وتلقي التغذية الراجعة المباشرة من الأطراف المعنية بالمشروع. كما تُساهم في تقليل المخاطر وضمان تسليم أجزاء قابلة للتشغيل من النظام في كل مرحلة</w:t>
      </w:r>
      <w:r w:rsidRPr="004C2365">
        <w:rPr>
          <w:sz w:val="28"/>
          <w:szCs w:val="28"/>
        </w:rPr>
        <w:t>.</w:t>
      </w:r>
    </w:p>
    <w:p w14:paraId="57DE201E" w14:textId="77777777" w:rsidR="004C2365" w:rsidRDefault="004C2365" w:rsidP="004C2365">
      <w:pPr>
        <w:pStyle w:val="aff4"/>
        <w:bidi/>
        <w:spacing w:line="276" w:lineRule="auto"/>
        <w:rPr>
          <w:sz w:val="28"/>
          <w:szCs w:val="28"/>
        </w:rPr>
      </w:pPr>
      <w:r w:rsidRPr="004C2365">
        <w:rPr>
          <w:sz w:val="28"/>
          <w:szCs w:val="28"/>
          <w:rtl/>
        </w:rPr>
        <w:t>تم اختيار هذه المنهجية نظرًا لطبيعة المشروع التي تتطلب تطويرًا مستمرًا، واحتكاكًا مباشرًا مع احتياجات المستخدمين، بالإضافة إلى أهمية تحسين تجربة الاستخدام وتحقيق جودة عالية في الأداء خلال فترة زمنية محددة</w:t>
      </w:r>
      <w:r w:rsidRPr="004C2365">
        <w:rPr>
          <w:sz w:val="28"/>
          <w:szCs w:val="28"/>
        </w:rPr>
        <w:t>.</w:t>
      </w:r>
    </w:p>
    <w:p w14:paraId="64C6F9CF" w14:textId="77777777" w:rsidR="0032035B" w:rsidRDefault="0032035B" w:rsidP="0032035B">
      <w:pPr>
        <w:pStyle w:val="Index"/>
        <w:bidi/>
        <w:rPr>
          <w:rFonts w:ascii="Arial" w:hAnsi="Arial" w:cs="Arial"/>
          <w:rtl/>
        </w:rPr>
      </w:pPr>
    </w:p>
    <w:p w14:paraId="2D49EBC7" w14:textId="77777777" w:rsidR="0032035B" w:rsidRDefault="0032035B" w:rsidP="0032035B">
      <w:pPr>
        <w:pStyle w:val="Index"/>
        <w:bidi/>
        <w:rPr>
          <w:rFonts w:ascii="Arial" w:hAnsi="Arial" w:cs="Arial"/>
          <w:rtl/>
        </w:rPr>
      </w:pPr>
    </w:p>
    <w:p w14:paraId="748CA2FF" w14:textId="40C6FFA3" w:rsidR="000006E7" w:rsidRPr="0032035B" w:rsidRDefault="000006E7" w:rsidP="0032035B">
      <w:pPr>
        <w:pStyle w:val="Index"/>
        <w:numPr>
          <w:ilvl w:val="0"/>
          <w:numId w:val="44"/>
        </w:numPr>
        <w:bidi/>
        <w:rPr>
          <w:b/>
          <w:bCs/>
          <w:color w:val="00B0F0"/>
          <w:sz w:val="28"/>
          <w:szCs w:val="26"/>
        </w:rPr>
      </w:pPr>
      <w:r w:rsidRPr="0032035B">
        <w:rPr>
          <w:rFonts w:ascii="Arial" w:hAnsi="Arial" w:cs="Arial" w:hint="cs"/>
          <w:b/>
          <w:bCs/>
          <w:color w:val="00B0F0"/>
          <w:sz w:val="28"/>
          <w:szCs w:val="28"/>
          <w:rtl/>
        </w:rPr>
        <w:t>مميزات</w:t>
      </w:r>
      <w:r w:rsidRPr="0032035B">
        <w:rPr>
          <w:b/>
          <w:bCs/>
          <w:color w:val="00B0F0"/>
          <w:sz w:val="28"/>
          <w:szCs w:val="26"/>
          <w:rtl/>
        </w:rPr>
        <w:t xml:space="preserve"> </w:t>
      </w:r>
      <w:r w:rsidR="00DA799D" w:rsidRPr="0032035B">
        <w:rPr>
          <w:rFonts w:ascii="Arial" w:hAnsi="Arial" w:cs="Arial" w:hint="cs"/>
          <w:b/>
          <w:bCs/>
          <w:color w:val="00B0F0"/>
          <w:sz w:val="28"/>
          <w:szCs w:val="28"/>
          <w:rtl/>
        </w:rPr>
        <w:t>منهجية</w:t>
      </w:r>
      <w:r w:rsidR="00DA799D" w:rsidRPr="0032035B">
        <w:rPr>
          <w:rFonts w:hint="cs"/>
          <w:b/>
          <w:bCs/>
          <w:color w:val="00B0F0"/>
          <w:sz w:val="28"/>
          <w:szCs w:val="26"/>
          <w:rtl/>
        </w:rPr>
        <w:t xml:space="preserve"> </w:t>
      </w:r>
      <w:r w:rsidR="00DA799D" w:rsidRPr="0032035B">
        <w:rPr>
          <w:b/>
          <w:bCs/>
          <w:color w:val="00B0F0"/>
          <w:sz w:val="28"/>
          <w:szCs w:val="26"/>
        </w:rPr>
        <w:t>Agile</w:t>
      </w:r>
      <w:r w:rsidRPr="0032035B">
        <w:rPr>
          <w:rFonts w:hint="cs"/>
          <w:b/>
          <w:bCs/>
          <w:color w:val="00B0F0"/>
          <w:sz w:val="28"/>
          <w:szCs w:val="26"/>
          <w:rtl/>
        </w:rPr>
        <w:t xml:space="preserve"> </w:t>
      </w:r>
    </w:p>
    <w:p w14:paraId="525618EE" w14:textId="77777777" w:rsidR="000006E7" w:rsidRPr="000006E7" w:rsidRDefault="000006E7" w:rsidP="000006E7">
      <w:pPr>
        <w:pStyle w:val="aff4"/>
        <w:numPr>
          <w:ilvl w:val="0"/>
          <w:numId w:val="42"/>
        </w:numPr>
        <w:bidi/>
        <w:rPr>
          <w:sz w:val="28"/>
          <w:szCs w:val="28"/>
        </w:rPr>
      </w:pPr>
      <w:r w:rsidRPr="000006E7">
        <w:rPr>
          <w:rStyle w:val="ac"/>
          <w:rFonts w:eastAsiaTheme="majorEastAsia"/>
          <w:sz w:val="28"/>
          <w:szCs w:val="28"/>
          <w:rtl/>
        </w:rPr>
        <w:t>المرونة العالية</w:t>
      </w:r>
      <w:r w:rsidRPr="000006E7">
        <w:rPr>
          <w:rStyle w:val="ac"/>
          <w:rFonts w:eastAsiaTheme="majorEastAsia"/>
          <w:sz w:val="28"/>
          <w:szCs w:val="28"/>
        </w:rPr>
        <w:t>:</w:t>
      </w:r>
      <w:r w:rsidRPr="000006E7">
        <w:rPr>
          <w:sz w:val="28"/>
          <w:szCs w:val="28"/>
        </w:rPr>
        <w:t xml:space="preserve"> </w:t>
      </w:r>
      <w:r w:rsidRPr="000006E7">
        <w:rPr>
          <w:sz w:val="28"/>
          <w:szCs w:val="28"/>
          <w:rtl/>
        </w:rPr>
        <w:t>تُمكن الفريق من الاستجابة السريعة لأي تغييرات في المتطلبات أو التصميم أثناء مراحل التطوير</w:t>
      </w:r>
      <w:r w:rsidRPr="000006E7">
        <w:rPr>
          <w:sz w:val="28"/>
          <w:szCs w:val="28"/>
        </w:rPr>
        <w:t>.</w:t>
      </w:r>
    </w:p>
    <w:p w14:paraId="4C074BE2" w14:textId="77777777" w:rsidR="000006E7" w:rsidRPr="000006E7" w:rsidRDefault="000006E7" w:rsidP="000006E7">
      <w:pPr>
        <w:pStyle w:val="aff4"/>
        <w:numPr>
          <w:ilvl w:val="0"/>
          <w:numId w:val="42"/>
        </w:numPr>
        <w:bidi/>
        <w:rPr>
          <w:sz w:val="28"/>
          <w:szCs w:val="28"/>
        </w:rPr>
      </w:pPr>
      <w:r w:rsidRPr="000006E7">
        <w:rPr>
          <w:rStyle w:val="ac"/>
          <w:rFonts w:eastAsiaTheme="majorEastAsia"/>
          <w:sz w:val="28"/>
          <w:szCs w:val="28"/>
          <w:rtl/>
        </w:rPr>
        <w:t>تسليم تدريجي</w:t>
      </w:r>
      <w:r w:rsidRPr="000006E7">
        <w:rPr>
          <w:rStyle w:val="ac"/>
          <w:rFonts w:eastAsiaTheme="majorEastAsia"/>
          <w:sz w:val="28"/>
          <w:szCs w:val="28"/>
        </w:rPr>
        <w:t>:</w:t>
      </w:r>
      <w:r w:rsidRPr="000006E7">
        <w:rPr>
          <w:sz w:val="28"/>
          <w:szCs w:val="28"/>
        </w:rPr>
        <w:t xml:space="preserve"> </w:t>
      </w:r>
      <w:r w:rsidRPr="000006E7">
        <w:rPr>
          <w:sz w:val="28"/>
          <w:szCs w:val="28"/>
          <w:rtl/>
        </w:rPr>
        <w:t>يتم تقسيم المشروع إلى مراحل قصيرة</w:t>
      </w:r>
      <w:r w:rsidRPr="000006E7">
        <w:rPr>
          <w:sz w:val="28"/>
          <w:szCs w:val="28"/>
        </w:rPr>
        <w:t xml:space="preserve"> (Sprints) </w:t>
      </w:r>
      <w:r w:rsidRPr="000006E7">
        <w:rPr>
          <w:sz w:val="28"/>
          <w:szCs w:val="28"/>
          <w:rtl/>
        </w:rPr>
        <w:t>يتم فيها تسليم أجزاء جاهزة وقابلة للاستخدام، مما يسرّع من تحقيق نتائج ملموسة</w:t>
      </w:r>
      <w:r w:rsidRPr="000006E7">
        <w:rPr>
          <w:sz w:val="28"/>
          <w:szCs w:val="28"/>
        </w:rPr>
        <w:t>.</w:t>
      </w:r>
    </w:p>
    <w:p w14:paraId="4EF70CBE" w14:textId="77777777" w:rsidR="000006E7" w:rsidRPr="000006E7" w:rsidRDefault="000006E7" w:rsidP="000006E7">
      <w:pPr>
        <w:pStyle w:val="aff4"/>
        <w:numPr>
          <w:ilvl w:val="0"/>
          <w:numId w:val="42"/>
        </w:numPr>
        <w:bidi/>
        <w:rPr>
          <w:sz w:val="28"/>
          <w:szCs w:val="28"/>
        </w:rPr>
      </w:pPr>
      <w:r w:rsidRPr="000006E7">
        <w:rPr>
          <w:rStyle w:val="ac"/>
          <w:rFonts w:eastAsiaTheme="majorEastAsia"/>
          <w:sz w:val="28"/>
          <w:szCs w:val="28"/>
          <w:rtl/>
        </w:rPr>
        <w:t>تحسين مستمر</w:t>
      </w:r>
      <w:r w:rsidRPr="000006E7">
        <w:rPr>
          <w:rStyle w:val="ac"/>
          <w:rFonts w:eastAsiaTheme="majorEastAsia"/>
          <w:sz w:val="28"/>
          <w:szCs w:val="28"/>
        </w:rPr>
        <w:t>:</w:t>
      </w:r>
      <w:r w:rsidRPr="000006E7">
        <w:rPr>
          <w:sz w:val="28"/>
          <w:szCs w:val="28"/>
        </w:rPr>
        <w:t xml:space="preserve"> </w:t>
      </w:r>
      <w:r w:rsidRPr="000006E7">
        <w:rPr>
          <w:sz w:val="28"/>
          <w:szCs w:val="28"/>
          <w:rtl/>
        </w:rPr>
        <w:t>تسمح بجمع ملاحظات المستخدمين بشكل مستمر، ما يساعد على تحسين جودة النظام وتطويره وفقًا للاحتياجات الفعلية</w:t>
      </w:r>
      <w:r w:rsidRPr="000006E7">
        <w:rPr>
          <w:sz w:val="28"/>
          <w:szCs w:val="28"/>
        </w:rPr>
        <w:t>.</w:t>
      </w:r>
    </w:p>
    <w:p w14:paraId="76B0C796" w14:textId="77777777" w:rsidR="000006E7" w:rsidRPr="000006E7" w:rsidRDefault="000006E7" w:rsidP="000006E7">
      <w:pPr>
        <w:pStyle w:val="aff4"/>
        <w:numPr>
          <w:ilvl w:val="0"/>
          <w:numId w:val="42"/>
        </w:numPr>
        <w:bidi/>
        <w:rPr>
          <w:sz w:val="28"/>
          <w:szCs w:val="28"/>
        </w:rPr>
      </w:pPr>
      <w:r w:rsidRPr="000006E7">
        <w:rPr>
          <w:rStyle w:val="ac"/>
          <w:rFonts w:eastAsiaTheme="majorEastAsia"/>
          <w:sz w:val="28"/>
          <w:szCs w:val="28"/>
          <w:rtl/>
        </w:rPr>
        <w:t>تعاون فعّال</w:t>
      </w:r>
      <w:r w:rsidRPr="000006E7">
        <w:rPr>
          <w:rStyle w:val="ac"/>
          <w:rFonts w:eastAsiaTheme="majorEastAsia"/>
          <w:sz w:val="28"/>
          <w:szCs w:val="28"/>
        </w:rPr>
        <w:t>:</w:t>
      </w:r>
      <w:r w:rsidRPr="000006E7">
        <w:rPr>
          <w:sz w:val="28"/>
          <w:szCs w:val="28"/>
        </w:rPr>
        <w:t xml:space="preserve"> </w:t>
      </w:r>
      <w:r w:rsidRPr="000006E7">
        <w:rPr>
          <w:sz w:val="28"/>
          <w:szCs w:val="28"/>
          <w:rtl/>
        </w:rPr>
        <w:t>تعتمد على تواصل مباشر ومستمر بين أعضاء الفريق وأصحاب المصلحة، مما يقلل من الأخطاء ويزيد من وضوح الرؤية</w:t>
      </w:r>
      <w:r w:rsidRPr="000006E7">
        <w:rPr>
          <w:sz w:val="28"/>
          <w:szCs w:val="28"/>
        </w:rPr>
        <w:t>.</w:t>
      </w:r>
    </w:p>
    <w:p w14:paraId="76E5BB47" w14:textId="77777777" w:rsidR="000006E7" w:rsidRPr="000006E7" w:rsidRDefault="000006E7" w:rsidP="000006E7">
      <w:pPr>
        <w:pStyle w:val="aff4"/>
        <w:numPr>
          <w:ilvl w:val="0"/>
          <w:numId w:val="42"/>
        </w:numPr>
        <w:bidi/>
        <w:rPr>
          <w:sz w:val="28"/>
          <w:szCs w:val="28"/>
        </w:rPr>
      </w:pPr>
      <w:r w:rsidRPr="000006E7">
        <w:rPr>
          <w:rStyle w:val="ac"/>
          <w:rFonts w:eastAsiaTheme="majorEastAsia"/>
          <w:sz w:val="28"/>
          <w:szCs w:val="28"/>
          <w:rtl/>
        </w:rPr>
        <w:t>تقليل المخاطر</w:t>
      </w:r>
      <w:r w:rsidRPr="000006E7">
        <w:rPr>
          <w:rStyle w:val="ac"/>
          <w:rFonts w:eastAsiaTheme="majorEastAsia"/>
          <w:sz w:val="28"/>
          <w:szCs w:val="28"/>
        </w:rPr>
        <w:t>:</w:t>
      </w:r>
      <w:r w:rsidRPr="000006E7">
        <w:rPr>
          <w:sz w:val="28"/>
          <w:szCs w:val="28"/>
        </w:rPr>
        <w:t xml:space="preserve"> </w:t>
      </w:r>
      <w:r w:rsidRPr="000006E7">
        <w:rPr>
          <w:sz w:val="28"/>
          <w:szCs w:val="28"/>
          <w:rtl/>
        </w:rPr>
        <w:t>من خلال الاختبارات والتقييمات الدورية، يتم اكتشاف المشكلات مبكرًا ومعالجتها قبل أن تتفاقم</w:t>
      </w:r>
      <w:r w:rsidRPr="000006E7">
        <w:rPr>
          <w:sz w:val="28"/>
          <w:szCs w:val="28"/>
        </w:rPr>
        <w:t>.</w:t>
      </w:r>
    </w:p>
    <w:p w14:paraId="664E814F" w14:textId="77777777" w:rsidR="000006E7" w:rsidRPr="000006E7" w:rsidRDefault="000006E7" w:rsidP="000006E7">
      <w:pPr>
        <w:pStyle w:val="aff4"/>
        <w:numPr>
          <w:ilvl w:val="0"/>
          <w:numId w:val="42"/>
        </w:numPr>
        <w:bidi/>
        <w:rPr>
          <w:sz w:val="28"/>
          <w:szCs w:val="28"/>
        </w:rPr>
      </w:pPr>
      <w:r w:rsidRPr="000006E7">
        <w:rPr>
          <w:rStyle w:val="ac"/>
          <w:rFonts w:eastAsiaTheme="majorEastAsia"/>
          <w:sz w:val="28"/>
          <w:szCs w:val="28"/>
          <w:rtl/>
        </w:rPr>
        <w:t>تركيز على المستخدم النهائي</w:t>
      </w:r>
      <w:r w:rsidRPr="000006E7">
        <w:rPr>
          <w:rStyle w:val="ac"/>
          <w:rFonts w:eastAsiaTheme="majorEastAsia"/>
          <w:sz w:val="28"/>
          <w:szCs w:val="28"/>
        </w:rPr>
        <w:t>:</w:t>
      </w:r>
      <w:r w:rsidRPr="000006E7">
        <w:rPr>
          <w:sz w:val="28"/>
          <w:szCs w:val="28"/>
        </w:rPr>
        <w:t xml:space="preserve"> </w:t>
      </w:r>
      <w:r w:rsidRPr="000006E7">
        <w:rPr>
          <w:sz w:val="28"/>
          <w:szCs w:val="28"/>
          <w:rtl/>
        </w:rPr>
        <w:t>تهدف إلى تقديم تجربة استخدام فعالة وسلسة، مبنية على تفاعل مباشر مع احتياجات المستخدمين</w:t>
      </w:r>
      <w:r w:rsidRPr="000006E7">
        <w:rPr>
          <w:sz w:val="28"/>
          <w:szCs w:val="28"/>
        </w:rPr>
        <w:t>.</w:t>
      </w:r>
    </w:p>
    <w:p w14:paraId="6A62E0CA" w14:textId="77777777" w:rsidR="00C2034A" w:rsidRDefault="00C2034A" w:rsidP="00C2034A">
      <w:pPr>
        <w:pStyle w:val="aff4"/>
        <w:bidi/>
        <w:spacing w:line="276" w:lineRule="auto"/>
        <w:rPr>
          <w:color w:val="1F497D" w:themeColor="text2"/>
        </w:rPr>
      </w:pPr>
    </w:p>
    <w:p w14:paraId="0C49669C" w14:textId="77777777" w:rsidR="00C2034A" w:rsidRDefault="00C2034A" w:rsidP="00C2034A">
      <w:pPr>
        <w:pStyle w:val="aff4"/>
        <w:bidi/>
        <w:spacing w:line="276" w:lineRule="auto"/>
        <w:jc w:val="center"/>
        <w:rPr>
          <w:color w:val="1F497D" w:themeColor="text2"/>
        </w:rPr>
      </w:pPr>
    </w:p>
    <w:p w14:paraId="55771FFD" w14:textId="77777777" w:rsidR="00C2034A" w:rsidRDefault="00C2034A" w:rsidP="00C2034A">
      <w:pPr>
        <w:pStyle w:val="aff4"/>
        <w:bidi/>
        <w:spacing w:line="276" w:lineRule="auto"/>
        <w:jc w:val="center"/>
        <w:rPr>
          <w:color w:val="1F497D" w:themeColor="text2"/>
        </w:rPr>
      </w:pPr>
    </w:p>
    <w:p w14:paraId="04EAE059" w14:textId="4CC90804" w:rsidR="00C2034A" w:rsidRDefault="00C2034A" w:rsidP="00C2034A">
      <w:pPr>
        <w:pStyle w:val="aff4"/>
        <w:bidi/>
        <w:spacing w:line="276" w:lineRule="auto"/>
        <w:jc w:val="center"/>
        <w:rPr>
          <w:color w:val="1F497D" w:themeColor="text2"/>
        </w:rPr>
      </w:pPr>
      <w:r>
        <w:rPr>
          <w:noProof/>
        </w:rPr>
        <w:lastRenderedPageBreak/>
        <w:pict w14:anchorId="2FDBCB2A">
          <v:shapetype id="_x0000_t202" coordsize="21600,21600" o:spt="202" path="m,l,21600r21600,l21600,xe">
            <v:stroke joinstyle="miter"/>
            <v:path gradientshapeok="t" o:connecttype="rect"/>
          </v:shapetype>
          <v:shape id="_x0000_s1030" type="#_x0000_t202" style="position:absolute;left:0;text-align:left;margin-left:11.45pt;margin-top:283.5pt;width:423.8pt;height:36pt;z-index:251658752;mso-position-horizontal-relative:text;mso-position-vertical-relative:text" wrapcoords="-38 0 -38 21150 21600 21150 21600 0 -38 0" stroked="f">
            <v:textbox style="mso-next-textbox:#_x0000_s1030" inset="0,0,0,0">
              <w:txbxContent>
                <w:p w14:paraId="1E0DDB1C" w14:textId="6CC75CE6" w:rsidR="006B371B" w:rsidRPr="00CC6676" w:rsidRDefault="006B371B" w:rsidP="00CC6676">
                  <w:pPr>
                    <w:pStyle w:val="af6"/>
                    <w:bidi/>
                    <w:jc w:val="center"/>
                    <w:rPr>
                      <w:rFonts w:ascii="Times New Roman" w:eastAsia="Times New Roman" w:hAnsi="Times New Roman" w:cs="Times New Roman"/>
                      <w:color w:val="548DD4" w:themeColor="text2" w:themeTint="99"/>
                    </w:rPr>
                  </w:pPr>
                  <w:bookmarkStart w:id="14" w:name="_Toc198933896"/>
                  <w:r w:rsidRPr="00CC6676">
                    <w:rPr>
                      <w:color w:val="548DD4" w:themeColor="text2" w:themeTint="99"/>
                      <w:rtl/>
                    </w:rPr>
                    <w:t xml:space="preserve">رسم توضيحي 1 منهجية </w:t>
                  </w:r>
                  <w:r w:rsidRPr="00CC6676">
                    <w:rPr>
                      <w:color w:val="548DD4" w:themeColor="text2" w:themeTint="99"/>
                    </w:rPr>
                    <w:t>Agile</w:t>
                  </w:r>
                  <w:r w:rsidRPr="00CC6676">
                    <w:rPr>
                      <w:color w:val="548DD4" w:themeColor="text2" w:themeTint="99"/>
                      <w:rtl/>
                    </w:rPr>
                    <w:t xml:space="preserve"> </w:t>
                  </w:r>
                  <w:r w:rsidRPr="00CC6676">
                    <w:rPr>
                      <w:color w:val="548DD4" w:themeColor="text2" w:themeTint="99"/>
                      <w:rtl/>
                    </w:rPr>
                    <w:fldChar w:fldCharType="begin"/>
                  </w:r>
                  <w:r w:rsidRPr="00CC6676">
                    <w:rPr>
                      <w:color w:val="548DD4" w:themeColor="text2" w:themeTint="99"/>
                      <w:rtl/>
                    </w:rPr>
                    <w:instrText xml:space="preserve"> </w:instrText>
                  </w:r>
                  <w:r w:rsidRPr="00CC6676">
                    <w:rPr>
                      <w:color w:val="548DD4" w:themeColor="text2" w:themeTint="99"/>
                    </w:rPr>
                    <w:instrText>SEQ</w:instrText>
                  </w:r>
                  <w:r w:rsidRPr="00CC6676">
                    <w:rPr>
                      <w:color w:val="548DD4" w:themeColor="text2" w:themeTint="99"/>
                      <w:rtl/>
                    </w:rPr>
                    <w:instrText xml:space="preserve"> رسم_توضيحي_1_منهجية_</w:instrText>
                  </w:r>
                  <w:r w:rsidRPr="00CC6676">
                    <w:rPr>
                      <w:color w:val="548DD4" w:themeColor="text2" w:themeTint="99"/>
                    </w:rPr>
                    <w:instrText>Agile \* ARABIC</w:instrText>
                  </w:r>
                  <w:r w:rsidRPr="00CC6676">
                    <w:rPr>
                      <w:color w:val="548DD4" w:themeColor="text2" w:themeTint="99"/>
                      <w:rtl/>
                    </w:rPr>
                    <w:instrText xml:space="preserve"> </w:instrText>
                  </w:r>
                  <w:r w:rsidRPr="00CC6676">
                    <w:rPr>
                      <w:color w:val="548DD4" w:themeColor="text2" w:themeTint="99"/>
                      <w:rtl/>
                    </w:rPr>
                    <w:fldChar w:fldCharType="separate"/>
                  </w:r>
                  <w:r w:rsidRPr="00CC6676">
                    <w:rPr>
                      <w:rFonts w:cs="Times New Roman"/>
                      <w:noProof/>
                      <w:color w:val="548DD4" w:themeColor="text2" w:themeTint="99"/>
                      <w:rtl/>
                    </w:rPr>
                    <w:t>1</w:t>
                  </w:r>
                  <w:bookmarkEnd w:id="14"/>
                  <w:r w:rsidRPr="00CC6676">
                    <w:rPr>
                      <w:color w:val="548DD4" w:themeColor="text2" w:themeTint="99"/>
                      <w:rtl/>
                    </w:rPr>
                    <w:fldChar w:fldCharType="end"/>
                  </w:r>
                </w:p>
              </w:txbxContent>
            </v:textbox>
            <w10:wrap type="tight"/>
          </v:shape>
        </w:pict>
      </w:r>
      <w:r w:rsidRPr="0020029C">
        <w:rPr>
          <w:noProof/>
          <w:color w:val="1F497D" w:themeColor="text2"/>
          <w:rtl/>
        </w:rPr>
        <w:drawing>
          <wp:anchor distT="0" distB="0" distL="114300" distR="114300" simplePos="0" relativeHeight="251670528" behindDoc="1" locked="0" layoutInCell="1" allowOverlap="1" wp14:anchorId="58234B45" wp14:editId="4EE948BE">
            <wp:simplePos x="0" y="0"/>
            <wp:positionH relativeFrom="column">
              <wp:posOffset>200371</wp:posOffset>
            </wp:positionH>
            <wp:positionV relativeFrom="paragraph">
              <wp:posOffset>478213</wp:posOffset>
            </wp:positionV>
            <wp:extent cx="5382260" cy="3143885"/>
            <wp:effectExtent l="0" t="0" r="0" b="0"/>
            <wp:wrapTight wrapText="bothSides">
              <wp:wrapPolygon edited="0">
                <wp:start x="0" y="0"/>
                <wp:lineTo x="0" y="21465"/>
                <wp:lineTo x="21559" y="21465"/>
                <wp:lineTo x="21559" y="0"/>
                <wp:lineTo x="0" y="0"/>
              </wp:wrapPolygon>
            </wp:wrapTight>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82260" cy="3143885"/>
                    </a:xfrm>
                    <a:prstGeom prst="rect">
                      <a:avLst/>
                    </a:prstGeom>
                  </pic:spPr>
                </pic:pic>
              </a:graphicData>
            </a:graphic>
            <wp14:sizeRelH relativeFrom="margin">
              <wp14:pctWidth>0</wp14:pctWidth>
            </wp14:sizeRelH>
          </wp:anchor>
        </w:drawing>
      </w:r>
    </w:p>
    <w:p w14:paraId="6BF82310" w14:textId="3C2A0977" w:rsidR="00C2034A" w:rsidRDefault="00C2034A" w:rsidP="00C2034A">
      <w:pPr>
        <w:pStyle w:val="aff4"/>
        <w:bidi/>
        <w:spacing w:line="276" w:lineRule="auto"/>
        <w:jc w:val="center"/>
        <w:rPr>
          <w:color w:val="1F497D" w:themeColor="text2"/>
        </w:rPr>
      </w:pPr>
    </w:p>
    <w:p w14:paraId="141A37B4" w14:textId="07DB1E48" w:rsidR="00C2034A" w:rsidRDefault="00C2034A" w:rsidP="00C2034A">
      <w:pPr>
        <w:pStyle w:val="aff4"/>
        <w:bidi/>
        <w:spacing w:line="276" w:lineRule="auto"/>
        <w:jc w:val="center"/>
        <w:rPr>
          <w:color w:val="1F497D" w:themeColor="text2"/>
        </w:rPr>
      </w:pPr>
    </w:p>
    <w:p w14:paraId="6D1063A7" w14:textId="61053F2D" w:rsidR="00C2034A" w:rsidRDefault="00C2034A" w:rsidP="00C2034A">
      <w:pPr>
        <w:pStyle w:val="aff4"/>
        <w:bidi/>
        <w:spacing w:line="276" w:lineRule="auto"/>
        <w:jc w:val="center"/>
        <w:rPr>
          <w:color w:val="1F497D" w:themeColor="text2"/>
        </w:rPr>
      </w:pPr>
    </w:p>
    <w:p w14:paraId="45D0FB5D" w14:textId="77777777" w:rsidR="00C2034A" w:rsidRDefault="00C2034A" w:rsidP="00C2034A">
      <w:pPr>
        <w:pStyle w:val="aff4"/>
        <w:bidi/>
        <w:spacing w:line="276" w:lineRule="auto"/>
        <w:jc w:val="center"/>
        <w:rPr>
          <w:color w:val="1F497D" w:themeColor="text2"/>
        </w:rPr>
      </w:pPr>
    </w:p>
    <w:p w14:paraId="32461FD4" w14:textId="7A23DC58" w:rsidR="005D1F8F" w:rsidRDefault="00C2034A" w:rsidP="00C2034A">
      <w:pPr>
        <w:pStyle w:val="aff4"/>
        <w:bidi/>
        <w:spacing w:line="276" w:lineRule="auto"/>
        <w:jc w:val="center"/>
        <w:rPr>
          <w:color w:val="1F497D" w:themeColor="text2"/>
        </w:rPr>
      </w:pPr>
      <w:r>
        <w:rPr>
          <w:color w:val="1F497D" w:themeColor="text2"/>
        </w:rPr>
        <w:t xml:space="preserve">        </w:t>
      </w:r>
    </w:p>
    <w:p w14:paraId="647BAD0C" w14:textId="77777777" w:rsidR="00C2034A" w:rsidRDefault="00C2034A" w:rsidP="00C2034A">
      <w:pPr>
        <w:pStyle w:val="aff4"/>
        <w:bidi/>
        <w:spacing w:line="276" w:lineRule="auto"/>
        <w:jc w:val="center"/>
        <w:rPr>
          <w:color w:val="1F497D" w:themeColor="text2"/>
        </w:rPr>
      </w:pPr>
    </w:p>
    <w:p w14:paraId="65DB36CC" w14:textId="77777777" w:rsidR="00C2034A" w:rsidRDefault="00C2034A" w:rsidP="00C2034A">
      <w:pPr>
        <w:pStyle w:val="aff4"/>
        <w:bidi/>
        <w:spacing w:line="276" w:lineRule="auto"/>
        <w:jc w:val="center"/>
        <w:rPr>
          <w:color w:val="1F497D" w:themeColor="text2"/>
        </w:rPr>
      </w:pPr>
    </w:p>
    <w:p w14:paraId="7D88B054" w14:textId="77777777" w:rsidR="00C2034A" w:rsidRDefault="00C2034A" w:rsidP="00C2034A">
      <w:pPr>
        <w:pStyle w:val="aff4"/>
        <w:bidi/>
        <w:spacing w:line="276" w:lineRule="auto"/>
        <w:jc w:val="center"/>
        <w:rPr>
          <w:color w:val="1F497D" w:themeColor="text2"/>
        </w:rPr>
      </w:pPr>
    </w:p>
    <w:p w14:paraId="410178CD" w14:textId="77777777" w:rsidR="00C2034A" w:rsidRDefault="00C2034A" w:rsidP="00C2034A">
      <w:pPr>
        <w:pStyle w:val="aff4"/>
        <w:bidi/>
        <w:spacing w:line="276" w:lineRule="auto"/>
        <w:jc w:val="center"/>
        <w:rPr>
          <w:color w:val="1F497D" w:themeColor="text2"/>
        </w:rPr>
      </w:pPr>
    </w:p>
    <w:p w14:paraId="54E176CB" w14:textId="77777777" w:rsidR="00C2034A" w:rsidRPr="0020029C" w:rsidRDefault="00C2034A" w:rsidP="00C2034A">
      <w:pPr>
        <w:pStyle w:val="aff4"/>
        <w:bidi/>
        <w:spacing w:line="276" w:lineRule="auto"/>
        <w:jc w:val="center"/>
        <w:rPr>
          <w:color w:val="1F497D" w:themeColor="text2"/>
        </w:rPr>
      </w:pPr>
    </w:p>
    <w:p w14:paraId="7DC6FDD4" w14:textId="6DAAD319" w:rsidR="003C6A55" w:rsidRPr="006742DC" w:rsidRDefault="005D1F8F" w:rsidP="006742DC">
      <w:pPr>
        <w:pStyle w:val="2"/>
        <w:bidi/>
        <w:rPr>
          <w:sz w:val="40"/>
          <w:szCs w:val="32"/>
          <w:rtl/>
        </w:rPr>
      </w:pPr>
      <w:bookmarkStart w:id="15" w:name="_Toc199791725"/>
      <w:r w:rsidRPr="00E23506">
        <w:rPr>
          <w:rFonts w:hint="cs"/>
          <w:sz w:val="40"/>
          <w:szCs w:val="32"/>
          <w:rtl/>
        </w:rPr>
        <w:lastRenderedPageBreak/>
        <w:t>التقرير والتنظيم</w:t>
      </w:r>
      <w:bookmarkEnd w:id="15"/>
    </w:p>
    <w:p w14:paraId="646ECFFB" w14:textId="77777777" w:rsidR="00C2034A" w:rsidRDefault="00C2034A" w:rsidP="00C2034A">
      <w:pPr>
        <w:pStyle w:val="aff4"/>
        <w:bidi/>
        <w:jc w:val="both"/>
        <w:rPr>
          <w:sz w:val="28"/>
          <w:szCs w:val="28"/>
        </w:rPr>
      </w:pPr>
      <w:r>
        <w:rPr>
          <w:rFonts w:hint="cs"/>
          <w:sz w:val="28"/>
          <w:szCs w:val="28"/>
          <w:rtl/>
        </w:rPr>
        <w:t>يتكون هذا التقرير من مجموعة من الفصول والملاحق التي تغطي مراحل إعداد وتطوير منصة "نجاز"، والتي تم تصميمها لتقديم خدمات وزارة العدل اليمنية للمواطنين بشكل رقمي. تم تنظيم محتويات التقرير بطريقة منهجية تعكس تسلسل العمل المنفذ، بدءًا من تحديد المشكلة، مرورًا بتحليل المتطلبات والتصميم، وانتهاءً بالتنفيذ والتقييم. فيما يلي وصف عام لتنظيم التقرير</w:t>
      </w:r>
      <w:r>
        <w:rPr>
          <w:sz w:val="28"/>
          <w:szCs w:val="28"/>
        </w:rPr>
        <w:t>:</w:t>
      </w:r>
    </w:p>
    <w:p w14:paraId="0A2DB843" w14:textId="77777777" w:rsidR="00C2034A" w:rsidRDefault="00C2034A" w:rsidP="00C2034A">
      <w:pPr>
        <w:pStyle w:val="aff4"/>
        <w:numPr>
          <w:ilvl w:val="0"/>
          <w:numId w:val="45"/>
        </w:numPr>
        <w:bidi/>
        <w:spacing w:line="276" w:lineRule="auto"/>
        <w:rPr>
          <w:sz w:val="28"/>
          <w:szCs w:val="28"/>
        </w:rPr>
      </w:pPr>
      <w:r>
        <w:rPr>
          <w:rStyle w:val="ac"/>
          <w:rFonts w:eastAsiaTheme="majorEastAsia" w:hint="cs"/>
          <w:sz w:val="28"/>
          <w:rtl/>
        </w:rPr>
        <w:t>الفصل الأول: المقدمة</w:t>
      </w:r>
      <w:r>
        <w:rPr>
          <w:sz w:val="28"/>
          <w:szCs w:val="28"/>
        </w:rPr>
        <w:br/>
      </w:r>
      <w:r>
        <w:rPr>
          <w:rFonts w:hint="cs"/>
          <w:sz w:val="28"/>
          <w:szCs w:val="28"/>
          <w:rtl/>
        </w:rPr>
        <w:t>يتناول الخلفية العامة للمشروع، المشكلة الأساسية التي يسعى لحلها، الأهداف المرجو تحقيقها، نطاق وحدود البحث، المنهجية المعتمدة</w:t>
      </w:r>
      <w:r>
        <w:rPr>
          <w:sz w:val="28"/>
          <w:szCs w:val="28"/>
        </w:rPr>
        <w:t xml:space="preserve"> (Agile)</w:t>
      </w:r>
      <w:r>
        <w:rPr>
          <w:rFonts w:hint="cs"/>
          <w:sz w:val="28"/>
          <w:szCs w:val="28"/>
          <w:rtl/>
        </w:rPr>
        <w:t>، وأخيرًا هذا القسم الخاص بتنظيم التقرير</w:t>
      </w:r>
      <w:r>
        <w:rPr>
          <w:sz w:val="28"/>
          <w:szCs w:val="28"/>
        </w:rPr>
        <w:t>.</w:t>
      </w:r>
    </w:p>
    <w:p w14:paraId="1702A148" w14:textId="77777777" w:rsidR="00C2034A" w:rsidRDefault="00C2034A" w:rsidP="00C2034A">
      <w:pPr>
        <w:pStyle w:val="aff4"/>
        <w:numPr>
          <w:ilvl w:val="0"/>
          <w:numId w:val="45"/>
        </w:numPr>
        <w:bidi/>
        <w:spacing w:line="276" w:lineRule="auto"/>
        <w:rPr>
          <w:sz w:val="28"/>
          <w:szCs w:val="28"/>
        </w:rPr>
      </w:pPr>
      <w:r>
        <w:rPr>
          <w:rStyle w:val="ac"/>
          <w:rFonts w:eastAsiaTheme="majorEastAsia" w:hint="cs"/>
          <w:sz w:val="28"/>
          <w:rtl/>
        </w:rPr>
        <w:t>الفصل الثاني: الخلفية النظرية والدراسات السابقة</w:t>
      </w:r>
      <w:r>
        <w:rPr>
          <w:sz w:val="28"/>
          <w:szCs w:val="28"/>
        </w:rPr>
        <w:br/>
      </w:r>
      <w:r>
        <w:rPr>
          <w:rFonts w:hint="cs"/>
          <w:sz w:val="28"/>
          <w:szCs w:val="28"/>
          <w:rtl/>
        </w:rPr>
        <w:t>يعرض هذا الفصل معلومات نظرية داعمة للمشروع، إلى جانب مراجعة للدراسات والمشاريع المماثلة التي تم الاطلاع عليها، مع تحليل نقاط القوة والقصور فيها للاستفادة منها في تطوير المشروع الحالي</w:t>
      </w:r>
      <w:r>
        <w:rPr>
          <w:sz w:val="28"/>
          <w:szCs w:val="28"/>
        </w:rPr>
        <w:t>.</w:t>
      </w:r>
    </w:p>
    <w:p w14:paraId="5AF210CF" w14:textId="77777777" w:rsidR="00C2034A" w:rsidRDefault="00C2034A" w:rsidP="00C2034A">
      <w:pPr>
        <w:pStyle w:val="aff4"/>
        <w:numPr>
          <w:ilvl w:val="0"/>
          <w:numId w:val="45"/>
        </w:numPr>
        <w:bidi/>
        <w:spacing w:line="276" w:lineRule="auto"/>
        <w:rPr>
          <w:sz w:val="28"/>
          <w:szCs w:val="28"/>
        </w:rPr>
      </w:pPr>
      <w:r>
        <w:rPr>
          <w:rStyle w:val="ac"/>
          <w:rFonts w:eastAsiaTheme="majorEastAsia" w:hint="cs"/>
          <w:sz w:val="28"/>
          <w:rtl/>
        </w:rPr>
        <w:t>الفصل الثالث: تحليل المتطلبات والنمذجة</w:t>
      </w:r>
      <w:r>
        <w:rPr>
          <w:sz w:val="28"/>
          <w:szCs w:val="28"/>
        </w:rPr>
        <w:br/>
      </w:r>
      <w:r>
        <w:rPr>
          <w:rFonts w:hint="cs"/>
          <w:sz w:val="28"/>
          <w:szCs w:val="28"/>
          <w:rtl/>
        </w:rPr>
        <w:t>يشمل تحديد المتطلبات الوظيفية وغير الوظيفية للمنصة، وتحليل العمليات، بالإضافة إلى نماذج النُظم والبيانات المرتبطة بالمشروع</w:t>
      </w:r>
      <w:r>
        <w:rPr>
          <w:sz w:val="28"/>
          <w:szCs w:val="28"/>
        </w:rPr>
        <w:t>.</w:t>
      </w:r>
    </w:p>
    <w:p w14:paraId="137BC43F" w14:textId="77777777" w:rsidR="00C2034A" w:rsidRDefault="00C2034A" w:rsidP="00C2034A">
      <w:pPr>
        <w:pStyle w:val="aff4"/>
        <w:numPr>
          <w:ilvl w:val="0"/>
          <w:numId w:val="45"/>
        </w:numPr>
        <w:bidi/>
        <w:spacing w:line="276" w:lineRule="auto"/>
        <w:rPr>
          <w:sz w:val="28"/>
          <w:szCs w:val="28"/>
        </w:rPr>
      </w:pPr>
      <w:r>
        <w:rPr>
          <w:rStyle w:val="ac"/>
          <w:rFonts w:eastAsiaTheme="majorEastAsia" w:hint="cs"/>
          <w:sz w:val="28"/>
          <w:rtl/>
        </w:rPr>
        <w:t>الفصل الرابع: التصميم</w:t>
      </w:r>
      <w:r>
        <w:rPr>
          <w:sz w:val="28"/>
          <w:szCs w:val="28"/>
        </w:rPr>
        <w:br/>
      </w:r>
      <w:r>
        <w:rPr>
          <w:rFonts w:hint="cs"/>
          <w:sz w:val="28"/>
          <w:szCs w:val="28"/>
          <w:rtl/>
        </w:rPr>
        <w:t>يركز هذا الفصل على التصميم المعماري للمنصة، بما في ذلك تصميم قاعدة البيانات، واجهات المستخدم، والخوارزميات المستخدمة</w:t>
      </w:r>
      <w:r>
        <w:rPr>
          <w:sz w:val="28"/>
          <w:szCs w:val="28"/>
        </w:rPr>
        <w:t>.</w:t>
      </w:r>
    </w:p>
    <w:p w14:paraId="0E245FB5" w14:textId="77777777" w:rsidR="00C2034A" w:rsidRDefault="00C2034A" w:rsidP="00C2034A">
      <w:pPr>
        <w:pStyle w:val="aff4"/>
        <w:numPr>
          <w:ilvl w:val="0"/>
          <w:numId w:val="45"/>
        </w:numPr>
        <w:bidi/>
        <w:spacing w:line="276" w:lineRule="auto"/>
        <w:rPr>
          <w:sz w:val="28"/>
          <w:szCs w:val="28"/>
        </w:rPr>
      </w:pPr>
      <w:r>
        <w:rPr>
          <w:rStyle w:val="ac"/>
          <w:rFonts w:eastAsiaTheme="majorEastAsia" w:hint="cs"/>
          <w:sz w:val="28"/>
          <w:rtl/>
        </w:rPr>
        <w:t>الفصل الخامس: التنفيذ والاختبار</w:t>
      </w:r>
      <w:r>
        <w:rPr>
          <w:sz w:val="28"/>
          <w:szCs w:val="28"/>
        </w:rPr>
        <w:br/>
      </w:r>
      <w:r>
        <w:rPr>
          <w:rFonts w:hint="cs"/>
          <w:sz w:val="28"/>
          <w:szCs w:val="28"/>
          <w:rtl/>
        </w:rPr>
        <w:t>يتناول تفاصيل تنفيذ المنصة باستخدام التقنيات المختارة، مع عرض لعمليات الفحص والاختبار التي تمت للتحقق من عمل النظام</w:t>
      </w:r>
      <w:r>
        <w:rPr>
          <w:sz w:val="28"/>
          <w:szCs w:val="28"/>
        </w:rPr>
        <w:t>.</w:t>
      </w:r>
    </w:p>
    <w:p w14:paraId="24786CC9" w14:textId="77777777" w:rsidR="00C2034A" w:rsidRDefault="00C2034A" w:rsidP="00C2034A">
      <w:pPr>
        <w:pStyle w:val="aff4"/>
        <w:numPr>
          <w:ilvl w:val="0"/>
          <w:numId w:val="45"/>
        </w:numPr>
        <w:bidi/>
        <w:spacing w:line="276" w:lineRule="auto"/>
        <w:rPr>
          <w:sz w:val="28"/>
          <w:szCs w:val="28"/>
        </w:rPr>
      </w:pPr>
      <w:r>
        <w:rPr>
          <w:rStyle w:val="ac"/>
          <w:rFonts w:eastAsiaTheme="majorEastAsia" w:hint="cs"/>
          <w:sz w:val="28"/>
          <w:rtl/>
        </w:rPr>
        <w:t>الفصل السادس: النتائج والمناقشة</w:t>
      </w:r>
      <w:r>
        <w:rPr>
          <w:sz w:val="28"/>
          <w:szCs w:val="28"/>
        </w:rPr>
        <w:br/>
      </w:r>
      <w:r>
        <w:rPr>
          <w:rFonts w:hint="cs"/>
          <w:sz w:val="28"/>
          <w:szCs w:val="28"/>
          <w:rtl/>
        </w:rPr>
        <w:t>يُقدّم هذا الفصل عرضًا للنتائج التي تم التوصل إليها من خلال المشروع، ومناقشة مدى تحقيق الأهداف، ومدى فاعلية الحل المقترح</w:t>
      </w:r>
      <w:r>
        <w:rPr>
          <w:sz w:val="28"/>
          <w:szCs w:val="28"/>
        </w:rPr>
        <w:t>.</w:t>
      </w:r>
    </w:p>
    <w:p w14:paraId="3AF2202E" w14:textId="77777777" w:rsidR="00C2034A" w:rsidRDefault="00C2034A" w:rsidP="00C2034A">
      <w:pPr>
        <w:pStyle w:val="aff4"/>
        <w:numPr>
          <w:ilvl w:val="0"/>
          <w:numId w:val="45"/>
        </w:numPr>
        <w:bidi/>
        <w:spacing w:line="276" w:lineRule="auto"/>
        <w:rPr>
          <w:sz w:val="28"/>
          <w:szCs w:val="28"/>
        </w:rPr>
      </w:pPr>
      <w:r>
        <w:rPr>
          <w:rStyle w:val="ac"/>
          <w:rFonts w:eastAsiaTheme="majorEastAsia" w:hint="cs"/>
          <w:sz w:val="28"/>
          <w:rtl/>
        </w:rPr>
        <w:t>الفصل السابع: الاستنتاجات والتوصيات</w:t>
      </w:r>
      <w:r>
        <w:rPr>
          <w:sz w:val="28"/>
          <w:szCs w:val="28"/>
        </w:rPr>
        <w:br/>
      </w:r>
      <w:r>
        <w:rPr>
          <w:rFonts w:hint="cs"/>
          <w:sz w:val="28"/>
          <w:szCs w:val="28"/>
          <w:rtl/>
        </w:rPr>
        <w:t>يُسلّط الضوء على الاستنتاجات النهائية للمشروع، ويعرض التوصيات المستقبلية لتطوير المنصة وتوسيع نطاق استخدامها</w:t>
      </w:r>
      <w:r>
        <w:rPr>
          <w:sz w:val="28"/>
          <w:szCs w:val="28"/>
        </w:rPr>
        <w:t>.</w:t>
      </w:r>
    </w:p>
    <w:p w14:paraId="75C95149" w14:textId="77777777" w:rsidR="00C2034A" w:rsidRDefault="00C2034A" w:rsidP="00C2034A">
      <w:pPr>
        <w:pStyle w:val="aff4"/>
        <w:numPr>
          <w:ilvl w:val="0"/>
          <w:numId w:val="45"/>
        </w:numPr>
        <w:bidi/>
        <w:spacing w:line="276" w:lineRule="auto"/>
        <w:rPr>
          <w:sz w:val="28"/>
          <w:szCs w:val="28"/>
        </w:rPr>
      </w:pPr>
      <w:r>
        <w:rPr>
          <w:rStyle w:val="ac"/>
          <w:rFonts w:eastAsiaTheme="majorEastAsia" w:hint="cs"/>
          <w:sz w:val="28"/>
          <w:rtl/>
        </w:rPr>
        <w:t>قائمة المراجع</w:t>
      </w:r>
      <w:r>
        <w:rPr>
          <w:sz w:val="28"/>
          <w:szCs w:val="28"/>
        </w:rPr>
        <w:br/>
      </w:r>
      <w:r>
        <w:rPr>
          <w:rFonts w:hint="cs"/>
          <w:sz w:val="28"/>
          <w:szCs w:val="28"/>
          <w:rtl/>
        </w:rPr>
        <w:t>تشمل كافة المصادر والكتب والمقالات الإلكترونية التي تم الاستعانة بها في إعداد المشروع</w:t>
      </w:r>
      <w:r>
        <w:rPr>
          <w:sz w:val="28"/>
          <w:szCs w:val="28"/>
        </w:rPr>
        <w:t>.</w:t>
      </w:r>
    </w:p>
    <w:p w14:paraId="47404FC9" w14:textId="77777777" w:rsidR="00C2034A" w:rsidRDefault="00C2034A" w:rsidP="00C2034A">
      <w:pPr>
        <w:pStyle w:val="aff4"/>
        <w:numPr>
          <w:ilvl w:val="0"/>
          <w:numId w:val="45"/>
        </w:numPr>
        <w:bidi/>
        <w:spacing w:line="276" w:lineRule="auto"/>
        <w:rPr>
          <w:sz w:val="28"/>
          <w:szCs w:val="28"/>
        </w:rPr>
      </w:pPr>
      <w:r>
        <w:rPr>
          <w:rStyle w:val="ac"/>
          <w:rFonts w:eastAsiaTheme="majorEastAsia" w:hint="cs"/>
          <w:sz w:val="28"/>
          <w:rtl/>
        </w:rPr>
        <w:t>الملاحق</w:t>
      </w:r>
      <w:r>
        <w:rPr>
          <w:sz w:val="28"/>
          <w:szCs w:val="28"/>
        </w:rPr>
        <w:br/>
      </w:r>
      <w:r>
        <w:rPr>
          <w:rFonts w:hint="cs"/>
          <w:sz w:val="28"/>
          <w:szCs w:val="28"/>
          <w:rtl/>
        </w:rPr>
        <w:t>تحتوي على الوثائق الداعمة، مثل نماذج التصميم، جداول البيانات، أو صور من التطبيق</w:t>
      </w:r>
      <w:r>
        <w:rPr>
          <w:sz w:val="28"/>
          <w:szCs w:val="28"/>
        </w:rPr>
        <w:t>.</w:t>
      </w:r>
    </w:p>
    <w:p w14:paraId="78FC4F0B" w14:textId="77777777" w:rsidR="003C6A55" w:rsidRPr="00C2034A" w:rsidRDefault="003C6A55" w:rsidP="003C6A55">
      <w:pPr>
        <w:pStyle w:val="af8"/>
        <w:suppressAutoHyphens w:val="0"/>
        <w:bidi/>
        <w:spacing w:after="0" w:line="240" w:lineRule="auto"/>
        <w:ind w:left="560"/>
        <w:outlineLvl w:val="1"/>
        <w:rPr>
          <w:rFonts w:ascii="Arial" w:eastAsia="Times New Roman" w:hAnsi="Arial" w:cs="Arial"/>
          <w:b/>
          <w:bCs/>
          <w:sz w:val="32"/>
          <w:szCs w:val="32"/>
        </w:rPr>
      </w:pPr>
    </w:p>
    <w:p w14:paraId="35428BB2" w14:textId="77777777" w:rsidR="0032035B" w:rsidRDefault="0032035B" w:rsidP="0032035B">
      <w:pPr>
        <w:bidi/>
        <w:rPr>
          <w:rFonts w:ascii="Arial" w:hAnsi="Arial" w:cs="Arial"/>
          <w:sz w:val="72"/>
          <w:szCs w:val="72"/>
          <w:rtl/>
          <w:lang w:bidi="ar-YE"/>
        </w:rPr>
      </w:pPr>
    </w:p>
    <w:p w14:paraId="2583A445" w14:textId="77777777" w:rsidR="0032035B" w:rsidRPr="002D17D8" w:rsidRDefault="0032035B" w:rsidP="0032035B">
      <w:pPr>
        <w:bidi/>
        <w:rPr>
          <w:rFonts w:ascii="Arial" w:hAnsi="Arial" w:cs="Arial"/>
          <w:sz w:val="72"/>
          <w:szCs w:val="72"/>
          <w:rtl/>
          <w:lang w:bidi="ar-YE"/>
        </w:rPr>
      </w:pPr>
    </w:p>
    <w:p w14:paraId="20928A10" w14:textId="77777777" w:rsidR="002D17D8" w:rsidRDefault="002D17D8" w:rsidP="002D17D8">
      <w:pPr>
        <w:bidi/>
        <w:rPr>
          <w:rFonts w:ascii="Arial" w:hAnsi="Arial" w:cs="Arial"/>
          <w:b/>
          <w:bCs/>
          <w:sz w:val="72"/>
          <w:szCs w:val="72"/>
          <w:rtl/>
          <w:lang w:bidi="ar-YE"/>
        </w:rPr>
      </w:pPr>
    </w:p>
    <w:p w14:paraId="0DE76450" w14:textId="77777777" w:rsidR="006742DC" w:rsidRDefault="006742DC" w:rsidP="006742DC">
      <w:pPr>
        <w:bidi/>
        <w:rPr>
          <w:rFonts w:ascii="Arial" w:hAnsi="Arial" w:cs="Arial"/>
          <w:b/>
          <w:bCs/>
          <w:sz w:val="72"/>
          <w:szCs w:val="72"/>
          <w:rtl/>
          <w:lang w:bidi="ar-YE"/>
        </w:rPr>
      </w:pPr>
    </w:p>
    <w:p w14:paraId="76200B44" w14:textId="64CA1C83" w:rsidR="002E4ADA" w:rsidRPr="0062737A" w:rsidRDefault="002E4ADA" w:rsidP="0062737A">
      <w:pPr>
        <w:tabs>
          <w:tab w:val="left" w:pos="2740"/>
        </w:tabs>
        <w:bidi/>
        <w:jc w:val="center"/>
        <w:outlineLvl w:val="0"/>
        <w:rPr>
          <w:rFonts w:ascii="Arial" w:hAnsi="Arial" w:cs="Arial"/>
          <w:i/>
          <w:iCs/>
          <w:sz w:val="72"/>
          <w:szCs w:val="72"/>
          <w:lang w:bidi="ar-YE"/>
        </w:rPr>
      </w:pPr>
      <w:bookmarkStart w:id="16" w:name="_Toc199791726"/>
      <w:r w:rsidRPr="002E4ADA">
        <w:rPr>
          <w:rFonts w:ascii="Arial" w:hAnsi="Arial" w:cs="Arial" w:hint="cs"/>
          <w:i/>
          <w:iCs/>
          <w:sz w:val="72"/>
          <w:szCs w:val="72"/>
          <w:rtl/>
          <w:lang w:bidi="ar-YE"/>
        </w:rPr>
        <w:t xml:space="preserve">الفـــــــصل الثاني: </w:t>
      </w:r>
      <w:r w:rsidRPr="002E4ADA">
        <w:rPr>
          <w:rStyle w:val="ac"/>
          <w:rFonts w:ascii="Arial" w:hAnsi="Arial" w:cs="Arial"/>
          <w:b w:val="0"/>
          <w:bCs w:val="0"/>
          <w:sz w:val="72"/>
          <w:szCs w:val="72"/>
          <w:rtl/>
        </w:rPr>
        <w:t>الإطار النظري ومراجعة الأدبيات</w:t>
      </w:r>
      <w:bookmarkEnd w:id="16"/>
    </w:p>
    <w:p w14:paraId="6913FB07" w14:textId="77777777" w:rsidR="002E4ADA" w:rsidRDefault="002E4ADA" w:rsidP="002E4ADA">
      <w:pPr>
        <w:tabs>
          <w:tab w:val="left" w:pos="2740"/>
        </w:tabs>
        <w:bidi/>
        <w:jc w:val="center"/>
        <w:rPr>
          <w:rFonts w:ascii="Arial" w:hAnsi="Arial" w:cs="Arial"/>
          <w:sz w:val="72"/>
          <w:szCs w:val="72"/>
          <w:rtl/>
          <w:lang w:bidi="ar-YE"/>
        </w:rPr>
      </w:pPr>
    </w:p>
    <w:p w14:paraId="7B867EA3" w14:textId="77777777" w:rsidR="002E4ADA" w:rsidRDefault="002E4ADA" w:rsidP="002E4ADA">
      <w:pPr>
        <w:tabs>
          <w:tab w:val="left" w:pos="2740"/>
        </w:tabs>
        <w:bidi/>
        <w:rPr>
          <w:rFonts w:ascii="Arial" w:hAnsi="Arial" w:cs="Arial"/>
          <w:sz w:val="72"/>
          <w:szCs w:val="72"/>
          <w:rtl/>
          <w:lang w:bidi="ar-YE"/>
        </w:rPr>
      </w:pPr>
    </w:p>
    <w:p w14:paraId="0633F602" w14:textId="77777777" w:rsidR="002D17D8" w:rsidRDefault="002D17D8" w:rsidP="002D17D8">
      <w:pPr>
        <w:tabs>
          <w:tab w:val="left" w:pos="2740"/>
        </w:tabs>
        <w:bidi/>
        <w:rPr>
          <w:rFonts w:ascii="Arial" w:hAnsi="Arial" w:cs="Arial"/>
          <w:sz w:val="72"/>
          <w:szCs w:val="72"/>
          <w:lang w:bidi="ar-YE"/>
        </w:rPr>
      </w:pPr>
    </w:p>
    <w:p w14:paraId="1A64A294" w14:textId="77777777" w:rsidR="00C2034A" w:rsidRDefault="00C2034A" w:rsidP="00C2034A">
      <w:pPr>
        <w:tabs>
          <w:tab w:val="left" w:pos="2740"/>
        </w:tabs>
        <w:bidi/>
        <w:rPr>
          <w:rFonts w:ascii="Arial" w:hAnsi="Arial" w:cs="Arial"/>
          <w:sz w:val="72"/>
          <w:szCs w:val="72"/>
          <w:lang w:bidi="ar-YE"/>
        </w:rPr>
      </w:pPr>
    </w:p>
    <w:p w14:paraId="05F054C5" w14:textId="77777777" w:rsidR="00C2034A" w:rsidRDefault="00C2034A" w:rsidP="00C2034A">
      <w:pPr>
        <w:tabs>
          <w:tab w:val="left" w:pos="2740"/>
        </w:tabs>
        <w:bidi/>
        <w:rPr>
          <w:rFonts w:ascii="Arial" w:hAnsi="Arial" w:cs="Arial"/>
          <w:sz w:val="72"/>
          <w:szCs w:val="72"/>
          <w:lang w:bidi="ar-YE"/>
        </w:rPr>
      </w:pPr>
    </w:p>
    <w:p w14:paraId="013524CF" w14:textId="77777777" w:rsidR="00C2034A" w:rsidRDefault="00C2034A" w:rsidP="00C2034A">
      <w:pPr>
        <w:tabs>
          <w:tab w:val="left" w:pos="2740"/>
        </w:tabs>
        <w:bidi/>
        <w:rPr>
          <w:rFonts w:ascii="Arial" w:hAnsi="Arial" w:cs="Arial"/>
          <w:sz w:val="72"/>
          <w:szCs w:val="72"/>
          <w:lang w:bidi="ar-YE"/>
        </w:rPr>
      </w:pPr>
    </w:p>
    <w:p w14:paraId="041E3E13" w14:textId="77777777" w:rsidR="00C2034A" w:rsidRDefault="00C2034A" w:rsidP="00C2034A">
      <w:pPr>
        <w:tabs>
          <w:tab w:val="left" w:pos="2740"/>
        </w:tabs>
        <w:bidi/>
        <w:rPr>
          <w:rFonts w:ascii="Arial" w:hAnsi="Arial" w:cs="Arial"/>
          <w:sz w:val="72"/>
          <w:szCs w:val="72"/>
          <w:lang w:bidi="ar-YE"/>
        </w:rPr>
      </w:pPr>
    </w:p>
    <w:p w14:paraId="21656494" w14:textId="77777777" w:rsidR="00C2034A" w:rsidRDefault="00C2034A" w:rsidP="00C2034A">
      <w:pPr>
        <w:tabs>
          <w:tab w:val="left" w:pos="2740"/>
        </w:tabs>
        <w:bidi/>
        <w:rPr>
          <w:rFonts w:ascii="Arial" w:hAnsi="Arial" w:cs="Arial"/>
          <w:sz w:val="72"/>
          <w:szCs w:val="72"/>
          <w:lang w:bidi="ar-YE"/>
        </w:rPr>
      </w:pPr>
    </w:p>
    <w:p w14:paraId="57DBAC0D" w14:textId="77777777" w:rsidR="00C2034A" w:rsidRDefault="00C2034A" w:rsidP="00C2034A">
      <w:pPr>
        <w:tabs>
          <w:tab w:val="left" w:pos="2740"/>
        </w:tabs>
        <w:bidi/>
        <w:rPr>
          <w:rFonts w:ascii="Arial" w:hAnsi="Arial" w:cs="Arial"/>
          <w:sz w:val="72"/>
          <w:szCs w:val="72"/>
          <w:lang w:bidi="ar-YE"/>
        </w:rPr>
      </w:pPr>
    </w:p>
    <w:p w14:paraId="2037C2DD" w14:textId="77777777" w:rsidR="00C2034A" w:rsidRPr="006742DC" w:rsidRDefault="00C2034A" w:rsidP="00C2034A">
      <w:pPr>
        <w:tabs>
          <w:tab w:val="left" w:pos="2740"/>
        </w:tabs>
        <w:bidi/>
        <w:rPr>
          <w:rFonts w:ascii="Arial" w:hAnsi="Arial" w:cs="Arial"/>
          <w:sz w:val="72"/>
          <w:szCs w:val="72"/>
          <w:lang w:bidi="ar-YE"/>
        </w:rPr>
      </w:pPr>
    </w:p>
    <w:p w14:paraId="04A7B6B2" w14:textId="766F0686" w:rsidR="00C2034A" w:rsidRPr="006742DC" w:rsidRDefault="006742DC" w:rsidP="008C2322">
      <w:pPr>
        <w:bidi/>
        <w:jc w:val="center"/>
        <w:outlineLvl w:val="0"/>
        <w:rPr>
          <w:rFonts w:ascii="Arial" w:hAnsi="Arial" w:cs="Arial"/>
          <w:sz w:val="72"/>
          <w:szCs w:val="72"/>
          <w:rtl/>
          <w:lang w:bidi="ar-YE"/>
        </w:rPr>
      </w:pPr>
      <w:bookmarkStart w:id="17" w:name="_Toc199791727"/>
      <w:r w:rsidRPr="006742DC">
        <w:rPr>
          <w:rFonts w:ascii="Arial" w:hAnsi="Arial" w:cs="Arial" w:hint="cs"/>
          <w:i/>
          <w:iCs/>
          <w:sz w:val="72"/>
          <w:szCs w:val="72"/>
          <w:rtl/>
          <w:lang w:bidi="ar-YE"/>
        </w:rPr>
        <w:t xml:space="preserve">الفـــــــصل </w:t>
      </w:r>
      <w:r w:rsidR="00C2034A" w:rsidRPr="006742DC">
        <w:rPr>
          <w:rFonts w:ascii="Arial" w:hAnsi="Arial" w:cs="Arial"/>
          <w:sz w:val="72"/>
          <w:szCs w:val="72"/>
          <w:rtl/>
          <w:lang w:bidi="ar-YE"/>
        </w:rPr>
        <w:t>الثالث</w:t>
      </w:r>
      <w:r w:rsidRPr="006742DC">
        <w:rPr>
          <w:rFonts w:ascii="Arial" w:hAnsi="Arial" w:cs="Arial" w:hint="cs"/>
          <w:sz w:val="72"/>
          <w:szCs w:val="72"/>
          <w:rtl/>
          <w:lang w:bidi="ar-YE"/>
        </w:rPr>
        <w:t xml:space="preserve">: </w:t>
      </w:r>
      <w:r w:rsidR="00C2034A" w:rsidRPr="006742DC">
        <w:rPr>
          <w:rFonts w:ascii="Arial" w:hAnsi="Arial" w:cs="Arial"/>
          <w:sz w:val="72"/>
          <w:szCs w:val="72"/>
          <w:rtl/>
          <w:lang w:bidi="ar-YE"/>
        </w:rPr>
        <w:t>تحليل المتطلبات والنمذجة</w:t>
      </w:r>
      <w:bookmarkEnd w:id="17"/>
    </w:p>
    <w:p w14:paraId="0E13FBAD" w14:textId="77777777" w:rsidR="00C2034A" w:rsidRDefault="00C2034A" w:rsidP="00C2034A">
      <w:pPr>
        <w:tabs>
          <w:tab w:val="left" w:pos="2740"/>
        </w:tabs>
        <w:bidi/>
        <w:rPr>
          <w:rFonts w:ascii="Arial" w:hAnsi="Arial" w:cs="Arial"/>
          <w:sz w:val="72"/>
          <w:szCs w:val="72"/>
          <w:rtl/>
          <w:lang w:bidi="ar-YE"/>
        </w:rPr>
      </w:pPr>
    </w:p>
    <w:p w14:paraId="266E1ACF" w14:textId="77777777" w:rsidR="00C2034A" w:rsidRPr="00C2034A" w:rsidRDefault="00C2034A" w:rsidP="00C2034A">
      <w:pPr>
        <w:bidi/>
        <w:rPr>
          <w:rFonts w:ascii="Arial" w:hAnsi="Arial" w:cs="Arial"/>
          <w:sz w:val="72"/>
          <w:szCs w:val="72"/>
          <w:lang w:bidi="ar-YE"/>
        </w:rPr>
      </w:pPr>
    </w:p>
    <w:p w14:paraId="5313FF7C" w14:textId="77777777" w:rsidR="00C2034A" w:rsidRPr="00C2034A" w:rsidRDefault="00C2034A" w:rsidP="00C2034A">
      <w:pPr>
        <w:bidi/>
        <w:rPr>
          <w:rFonts w:ascii="Arial" w:hAnsi="Arial" w:cs="Arial"/>
          <w:sz w:val="72"/>
          <w:szCs w:val="72"/>
          <w:lang w:bidi="ar-YE"/>
        </w:rPr>
      </w:pPr>
    </w:p>
    <w:p w14:paraId="3E9FE0AA" w14:textId="39DD296D" w:rsidR="00C2034A" w:rsidRDefault="00C2034A" w:rsidP="006742DC">
      <w:pPr>
        <w:tabs>
          <w:tab w:val="left" w:pos="3756"/>
        </w:tabs>
        <w:bidi/>
        <w:rPr>
          <w:rFonts w:ascii="Arial" w:hAnsi="Arial" w:cs="Arial"/>
          <w:sz w:val="72"/>
          <w:szCs w:val="72"/>
          <w:rtl/>
          <w:lang w:bidi="ar-YE"/>
        </w:rPr>
      </w:pPr>
    </w:p>
    <w:p w14:paraId="16CF9C09" w14:textId="77777777" w:rsidR="006742DC" w:rsidRPr="006742DC" w:rsidRDefault="006742DC" w:rsidP="006742DC">
      <w:pPr>
        <w:tabs>
          <w:tab w:val="left" w:pos="3756"/>
        </w:tabs>
        <w:bidi/>
        <w:rPr>
          <w:rFonts w:ascii="Arial" w:hAnsi="Arial" w:cs="Arial"/>
          <w:sz w:val="72"/>
          <w:szCs w:val="72"/>
          <w:lang w:bidi="ar-YE"/>
        </w:rPr>
      </w:pPr>
    </w:p>
    <w:p w14:paraId="1BEE6609" w14:textId="57889EE6" w:rsidR="008C2322" w:rsidRPr="008C2322" w:rsidRDefault="00C2034A" w:rsidP="008C2322">
      <w:pPr>
        <w:pStyle w:val="af8"/>
        <w:numPr>
          <w:ilvl w:val="1"/>
          <w:numId w:val="52"/>
        </w:numPr>
        <w:bidi/>
        <w:ind w:left="561" w:hanging="431"/>
        <w:outlineLvl w:val="1"/>
        <w:rPr>
          <w:rFonts w:ascii="Arial" w:hAnsi="Arial" w:cs="Arial"/>
          <w:b/>
          <w:bCs/>
          <w:sz w:val="32"/>
          <w:szCs w:val="32"/>
          <w:rtl/>
        </w:rPr>
      </w:pPr>
      <w:bookmarkStart w:id="18" w:name="_Toc199791728"/>
      <w:r w:rsidRPr="008C2322">
        <w:rPr>
          <w:rFonts w:ascii="Arial" w:hAnsi="Arial" w:cs="Arial" w:hint="cs"/>
          <w:b/>
          <w:bCs/>
          <w:sz w:val="32"/>
          <w:szCs w:val="32"/>
          <w:rtl/>
        </w:rPr>
        <w:t>المقدمة</w:t>
      </w:r>
      <w:bookmarkEnd w:id="18"/>
    </w:p>
    <w:p w14:paraId="7CF53E7E" w14:textId="77777777" w:rsidR="00C2034A" w:rsidRDefault="00C2034A" w:rsidP="00C2034A">
      <w:pPr>
        <w:pStyle w:val="aff4"/>
        <w:bidi/>
        <w:jc w:val="both"/>
        <w:rPr>
          <w:sz w:val="28"/>
          <w:szCs w:val="28"/>
        </w:rPr>
      </w:pPr>
      <w:r>
        <w:rPr>
          <w:rFonts w:hint="cs"/>
          <w:sz w:val="28"/>
          <w:szCs w:val="28"/>
          <w:rtl/>
        </w:rPr>
        <w:t>يُعد تحليل المتطلبات من المراحل الأساسية في دورة حياة تطوير البرمجيات، حيث يوفّر الفهم العميق لما يحتاجه المستخدمون من النظام، ويُحدّد نطاق العمل بدقة قبل البدء في التصميم والتنفيذ. يهدف هذا الفصل إلى تقديم تصور واضح عن احتياجات المستخدمين لنظام "نجاز"، وتحويل هذه الاحتياجات إلى متطلبات وظيفية وغير وظيفية قابلة للتنفيذ، بالإضافة إلى بناء نماذج تمثيلية تساعد في تصور بنية النظام وسلوكياته</w:t>
      </w:r>
      <w:r>
        <w:rPr>
          <w:sz w:val="28"/>
          <w:szCs w:val="28"/>
        </w:rPr>
        <w:t>.</w:t>
      </w:r>
    </w:p>
    <w:p w14:paraId="676B5671" w14:textId="77777777" w:rsidR="00C2034A" w:rsidRDefault="00C2034A" w:rsidP="00C2034A">
      <w:pPr>
        <w:pStyle w:val="aff4"/>
        <w:bidi/>
        <w:jc w:val="both"/>
        <w:rPr>
          <w:sz w:val="28"/>
          <w:szCs w:val="28"/>
        </w:rPr>
      </w:pPr>
      <w:r>
        <w:rPr>
          <w:rFonts w:hint="cs"/>
          <w:sz w:val="28"/>
          <w:szCs w:val="28"/>
          <w:rtl/>
        </w:rPr>
        <w:t>تم في هذا الفصل دراسة بيئة العمل المستهدفة وتحليل خصائص المستخدمين، إلى جانب تقييم جدوى المشروع من جوانب متعددة. كما شملت خطة المشروع مراحل التطوير والزمن المتوقع لكل مرحلة. بعد ذلك، تم حصر المتطلبات وتوثيقها وفقاً لمعايير تحليل النظم، وتمثيلها باستخدام نماذج رسومية مثل مخططات الحالات</w:t>
      </w:r>
      <w:r>
        <w:rPr>
          <w:sz w:val="28"/>
          <w:szCs w:val="28"/>
        </w:rPr>
        <w:t xml:space="preserve"> (Use Case) </w:t>
      </w:r>
      <w:r>
        <w:rPr>
          <w:rFonts w:hint="cs"/>
          <w:sz w:val="28"/>
          <w:szCs w:val="28"/>
          <w:rtl/>
        </w:rPr>
        <w:t>ونماذج السياق</w:t>
      </w:r>
      <w:r>
        <w:rPr>
          <w:sz w:val="28"/>
          <w:szCs w:val="28"/>
        </w:rPr>
        <w:t xml:space="preserve"> (Context Diagrams) </w:t>
      </w:r>
      <w:r>
        <w:rPr>
          <w:rFonts w:hint="cs"/>
          <w:sz w:val="28"/>
          <w:szCs w:val="28"/>
          <w:rtl/>
        </w:rPr>
        <w:t>لتوضيح العلاقة بين النظام والمستخدمين والأنظمة الخارجية</w:t>
      </w:r>
      <w:r>
        <w:rPr>
          <w:sz w:val="28"/>
          <w:szCs w:val="28"/>
        </w:rPr>
        <w:t>.</w:t>
      </w:r>
    </w:p>
    <w:p w14:paraId="4A6CB81D" w14:textId="2F44CD20" w:rsidR="008C2322" w:rsidRDefault="00C2034A" w:rsidP="008C2322">
      <w:pPr>
        <w:pStyle w:val="aff4"/>
        <w:bidi/>
        <w:jc w:val="both"/>
        <w:rPr>
          <w:rFonts w:hint="cs"/>
          <w:sz w:val="28"/>
          <w:szCs w:val="28"/>
          <w:rtl/>
        </w:rPr>
      </w:pPr>
      <w:r>
        <w:rPr>
          <w:rFonts w:hint="cs"/>
          <w:sz w:val="28"/>
          <w:szCs w:val="28"/>
          <w:rtl/>
        </w:rPr>
        <w:t>يوفّر هذا الفصل الأساس الفني لبناء النظام، ويُعد مرجعاً رئيسيًا لكل من فريقي التصميم والتنفيذ لضمان توافق النظام مع احتياجات المستفيدين وتحقيق الأهداف المنشودة</w:t>
      </w:r>
      <w:r>
        <w:rPr>
          <w:sz w:val="28"/>
          <w:szCs w:val="28"/>
        </w:rPr>
        <w:t>.</w:t>
      </w:r>
    </w:p>
    <w:p w14:paraId="1A14ADEE" w14:textId="282ED752" w:rsidR="00C2034A" w:rsidRPr="008C2322" w:rsidRDefault="00C2034A" w:rsidP="006742DC">
      <w:pPr>
        <w:pStyle w:val="af8"/>
        <w:numPr>
          <w:ilvl w:val="1"/>
          <w:numId w:val="52"/>
        </w:numPr>
        <w:bidi/>
        <w:ind w:left="561" w:hanging="431"/>
        <w:outlineLvl w:val="1"/>
        <w:rPr>
          <w:rFonts w:ascii="Arial" w:hAnsi="Arial" w:cs="Arial"/>
          <w:b/>
          <w:bCs/>
          <w:sz w:val="32"/>
          <w:szCs w:val="32"/>
          <w:rtl/>
        </w:rPr>
      </w:pPr>
      <w:bookmarkStart w:id="19" w:name="_Toc199791729"/>
      <w:r w:rsidRPr="008C2322">
        <w:rPr>
          <w:rFonts w:ascii="Arial" w:hAnsi="Arial" w:cs="Arial"/>
          <w:b/>
          <w:bCs/>
          <w:sz w:val="32"/>
          <w:szCs w:val="32"/>
          <w:rtl/>
        </w:rPr>
        <w:t>متطلبات المستخدم</w:t>
      </w:r>
      <w:bookmarkEnd w:id="19"/>
    </w:p>
    <w:p w14:paraId="26613BBC" w14:textId="77777777" w:rsidR="00C2034A" w:rsidRDefault="00C2034A" w:rsidP="00C2034A">
      <w:pPr>
        <w:pStyle w:val="aff4"/>
        <w:bidi/>
        <w:jc w:val="both"/>
        <w:rPr>
          <w:sz w:val="28"/>
          <w:szCs w:val="28"/>
        </w:rPr>
      </w:pPr>
      <w:r>
        <w:rPr>
          <w:rFonts w:hint="cs"/>
          <w:sz w:val="28"/>
          <w:szCs w:val="28"/>
          <w:rtl/>
        </w:rPr>
        <w:t>تمثل متطلبات المستخدم التصور الأولي لاحتياجات الفئات المستفيدة من نظام "نجاز"، حيث تركز على ما يتوقعه المستخدمون من المنصة، دون الخوض في التفاصيل التقنية. تم جمع هذه المتطلبات بناءً على تحليل بيئة العمل، ودراسة المشاكل الحالية في الخدمات العدلية والتوثيقية، والتفاعل المتوقع مع النظام من قبل مختلف المستخدمين. وفيما يلي أهم متطلبات المستخدمين الأساسيين</w:t>
      </w:r>
      <w:r>
        <w:rPr>
          <w:sz w:val="28"/>
          <w:szCs w:val="28"/>
        </w:rPr>
        <w:t>:</w:t>
      </w:r>
    </w:p>
    <w:p w14:paraId="7B3D5E94" w14:textId="77777777" w:rsidR="00C2034A" w:rsidRPr="008C2322" w:rsidRDefault="00C2034A" w:rsidP="008C2322">
      <w:pPr>
        <w:bidi/>
        <w:rPr>
          <w:rFonts w:ascii="Arial" w:hAnsi="Arial" w:cs="Arial"/>
          <w:b/>
          <w:bCs/>
          <w:sz w:val="32"/>
          <w:szCs w:val="32"/>
        </w:rPr>
      </w:pPr>
      <w:r w:rsidRPr="008C2322">
        <w:rPr>
          <w:rFonts w:ascii="Arial" w:hAnsi="Arial" w:cs="Arial"/>
          <w:b/>
          <w:bCs/>
          <w:sz w:val="32"/>
          <w:szCs w:val="32"/>
          <w:rtl/>
        </w:rPr>
        <w:t>أولًا: المواطنون</w:t>
      </w:r>
    </w:p>
    <w:p w14:paraId="7C62584F" w14:textId="77777777" w:rsidR="00C2034A" w:rsidRDefault="00C2034A" w:rsidP="00C2034A">
      <w:pPr>
        <w:pStyle w:val="aff4"/>
        <w:numPr>
          <w:ilvl w:val="0"/>
          <w:numId w:val="47"/>
        </w:numPr>
        <w:bidi/>
        <w:jc w:val="both"/>
        <w:rPr>
          <w:sz w:val="28"/>
          <w:szCs w:val="28"/>
        </w:rPr>
      </w:pPr>
      <w:r>
        <w:rPr>
          <w:rFonts w:hint="cs"/>
          <w:sz w:val="28"/>
          <w:szCs w:val="28"/>
          <w:rtl/>
        </w:rPr>
        <w:t>القدرة على إنشاء حساب شخصي وتسجيل الدخول إلى النظام بسهولة</w:t>
      </w:r>
      <w:r>
        <w:rPr>
          <w:sz w:val="28"/>
          <w:szCs w:val="28"/>
        </w:rPr>
        <w:t>.</w:t>
      </w:r>
    </w:p>
    <w:p w14:paraId="63E2DB56" w14:textId="77777777" w:rsidR="00C2034A" w:rsidRDefault="00C2034A" w:rsidP="00C2034A">
      <w:pPr>
        <w:pStyle w:val="aff4"/>
        <w:numPr>
          <w:ilvl w:val="0"/>
          <w:numId w:val="47"/>
        </w:numPr>
        <w:bidi/>
        <w:jc w:val="both"/>
        <w:rPr>
          <w:sz w:val="28"/>
          <w:szCs w:val="28"/>
        </w:rPr>
      </w:pPr>
      <w:r>
        <w:rPr>
          <w:rFonts w:hint="cs"/>
          <w:sz w:val="28"/>
          <w:szCs w:val="28"/>
          <w:rtl/>
        </w:rPr>
        <w:t>تقديم طلبات التوثيق إلكترونيًا دون الحاجة إلى زيارة مكاتب الوزارة</w:t>
      </w:r>
      <w:r>
        <w:rPr>
          <w:sz w:val="28"/>
          <w:szCs w:val="28"/>
        </w:rPr>
        <w:t>.</w:t>
      </w:r>
    </w:p>
    <w:p w14:paraId="11057033" w14:textId="77777777" w:rsidR="00C2034A" w:rsidRDefault="00C2034A" w:rsidP="00C2034A">
      <w:pPr>
        <w:pStyle w:val="aff4"/>
        <w:numPr>
          <w:ilvl w:val="0"/>
          <w:numId w:val="47"/>
        </w:numPr>
        <w:bidi/>
        <w:jc w:val="both"/>
        <w:rPr>
          <w:sz w:val="28"/>
          <w:szCs w:val="28"/>
        </w:rPr>
      </w:pPr>
      <w:r>
        <w:rPr>
          <w:rFonts w:hint="cs"/>
          <w:sz w:val="28"/>
          <w:szCs w:val="28"/>
          <w:rtl/>
        </w:rPr>
        <w:t>متابعة حالة الطلبات السابقة، ومعرفة مراحل المعالجة</w:t>
      </w:r>
      <w:r>
        <w:rPr>
          <w:sz w:val="28"/>
          <w:szCs w:val="28"/>
        </w:rPr>
        <w:t>.</w:t>
      </w:r>
    </w:p>
    <w:p w14:paraId="18AE14F8" w14:textId="77777777" w:rsidR="00C2034A" w:rsidRDefault="00C2034A" w:rsidP="00C2034A">
      <w:pPr>
        <w:pStyle w:val="aff4"/>
        <w:numPr>
          <w:ilvl w:val="0"/>
          <w:numId w:val="47"/>
        </w:numPr>
        <w:bidi/>
        <w:jc w:val="both"/>
        <w:rPr>
          <w:sz w:val="28"/>
          <w:szCs w:val="28"/>
        </w:rPr>
      </w:pPr>
      <w:r>
        <w:rPr>
          <w:rFonts w:hint="cs"/>
          <w:sz w:val="28"/>
          <w:szCs w:val="28"/>
          <w:rtl/>
        </w:rPr>
        <w:t>تحميل الوثائق المطلوبة وإرفاقها ضمن الطلب</w:t>
      </w:r>
      <w:r>
        <w:rPr>
          <w:sz w:val="28"/>
          <w:szCs w:val="28"/>
        </w:rPr>
        <w:t>.</w:t>
      </w:r>
    </w:p>
    <w:p w14:paraId="696729A9" w14:textId="77777777" w:rsidR="00C2034A" w:rsidRDefault="00C2034A" w:rsidP="00C2034A">
      <w:pPr>
        <w:pStyle w:val="aff4"/>
        <w:numPr>
          <w:ilvl w:val="0"/>
          <w:numId w:val="47"/>
        </w:numPr>
        <w:bidi/>
        <w:jc w:val="both"/>
        <w:rPr>
          <w:sz w:val="28"/>
          <w:szCs w:val="28"/>
        </w:rPr>
      </w:pPr>
      <w:r>
        <w:rPr>
          <w:rFonts w:hint="cs"/>
          <w:sz w:val="28"/>
          <w:szCs w:val="28"/>
          <w:rtl/>
        </w:rPr>
        <w:t>استلام إشعارات فورية بالحالة الجديدة للطلب (تم الاستلام، تحت المعالجة، مكتمل، إلخ)</w:t>
      </w:r>
      <w:r>
        <w:rPr>
          <w:sz w:val="28"/>
          <w:szCs w:val="28"/>
        </w:rPr>
        <w:t>.</w:t>
      </w:r>
    </w:p>
    <w:p w14:paraId="1CDD7B11" w14:textId="52D1FE2E" w:rsidR="00C2034A" w:rsidRDefault="00C2034A" w:rsidP="008C2322">
      <w:pPr>
        <w:pStyle w:val="aff4"/>
        <w:numPr>
          <w:ilvl w:val="0"/>
          <w:numId w:val="47"/>
        </w:numPr>
        <w:bidi/>
        <w:jc w:val="both"/>
        <w:rPr>
          <w:sz w:val="28"/>
          <w:szCs w:val="28"/>
        </w:rPr>
      </w:pPr>
      <w:r>
        <w:rPr>
          <w:rFonts w:hint="cs"/>
          <w:sz w:val="28"/>
          <w:szCs w:val="28"/>
          <w:rtl/>
        </w:rPr>
        <w:t>تصفح واجهة استخدام سهلة وواضحة من الهاتف المحمول أو الحاسوب</w:t>
      </w:r>
      <w:r>
        <w:rPr>
          <w:sz w:val="28"/>
          <w:szCs w:val="28"/>
        </w:rPr>
        <w:t>.</w:t>
      </w:r>
    </w:p>
    <w:p w14:paraId="1889C571" w14:textId="77777777" w:rsidR="006742DC" w:rsidRDefault="006742DC" w:rsidP="006742DC">
      <w:pPr>
        <w:pStyle w:val="aff4"/>
        <w:bidi/>
        <w:jc w:val="both"/>
        <w:rPr>
          <w:sz w:val="28"/>
          <w:szCs w:val="28"/>
          <w:rtl/>
        </w:rPr>
      </w:pPr>
    </w:p>
    <w:p w14:paraId="43C19336" w14:textId="77777777" w:rsidR="006742DC" w:rsidRPr="008C2322" w:rsidRDefault="006742DC" w:rsidP="006742DC">
      <w:pPr>
        <w:pStyle w:val="aff4"/>
        <w:bidi/>
        <w:jc w:val="both"/>
        <w:rPr>
          <w:rFonts w:hint="cs"/>
          <w:sz w:val="28"/>
          <w:szCs w:val="28"/>
          <w:rtl/>
        </w:rPr>
      </w:pPr>
    </w:p>
    <w:p w14:paraId="77C7002F" w14:textId="1F003EFE" w:rsidR="00C2034A" w:rsidRPr="008C2322" w:rsidRDefault="00C2034A" w:rsidP="008C2322">
      <w:pPr>
        <w:bidi/>
        <w:rPr>
          <w:rFonts w:ascii="Arial" w:hAnsi="Arial" w:cs="Arial"/>
          <w:b/>
          <w:bCs/>
          <w:sz w:val="32"/>
          <w:szCs w:val="32"/>
        </w:rPr>
      </w:pPr>
      <w:r w:rsidRPr="008C2322">
        <w:rPr>
          <w:rFonts w:ascii="Arial" w:hAnsi="Arial" w:cs="Arial"/>
          <w:b/>
          <w:bCs/>
          <w:sz w:val="32"/>
          <w:szCs w:val="32"/>
          <w:rtl/>
        </w:rPr>
        <w:lastRenderedPageBreak/>
        <w:t>ثانيًا: موظفو</w:t>
      </w:r>
      <w:r w:rsidR="008C2322">
        <w:rPr>
          <w:rFonts w:ascii="Arial" w:hAnsi="Arial" w:cs="Arial" w:hint="cs"/>
          <w:b/>
          <w:bCs/>
          <w:sz w:val="32"/>
          <w:szCs w:val="32"/>
          <w:rtl/>
          <w:lang w:bidi="ar-YE"/>
        </w:rPr>
        <w:t>ن</w:t>
      </w:r>
      <w:r w:rsidRPr="008C2322">
        <w:rPr>
          <w:rFonts w:ascii="Arial" w:hAnsi="Arial" w:cs="Arial"/>
          <w:b/>
          <w:bCs/>
          <w:sz w:val="32"/>
          <w:szCs w:val="32"/>
          <w:rtl/>
        </w:rPr>
        <w:t xml:space="preserve"> وزارة العدل</w:t>
      </w:r>
    </w:p>
    <w:p w14:paraId="285EF014" w14:textId="77777777" w:rsidR="00C2034A" w:rsidRDefault="00C2034A" w:rsidP="00C2034A">
      <w:pPr>
        <w:pStyle w:val="aff4"/>
        <w:numPr>
          <w:ilvl w:val="0"/>
          <w:numId w:val="48"/>
        </w:numPr>
        <w:bidi/>
        <w:jc w:val="both"/>
        <w:rPr>
          <w:sz w:val="28"/>
          <w:szCs w:val="28"/>
        </w:rPr>
      </w:pPr>
      <w:r>
        <w:rPr>
          <w:rFonts w:hint="cs"/>
          <w:sz w:val="28"/>
          <w:szCs w:val="28"/>
          <w:rtl/>
        </w:rPr>
        <w:t>تسجيل الدخول إلى النظام باستخدام بيانات الاعتماد الخاصة</w:t>
      </w:r>
      <w:r>
        <w:rPr>
          <w:sz w:val="28"/>
          <w:szCs w:val="28"/>
        </w:rPr>
        <w:t>.</w:t>
      </w:r>
    </w:p>
    <w:p w14:paraId="5D2D0369" w14:textId="77777777" w:rsidR="00C2034A" w:rsidRDefault="00C2034A" w:rsidP="00C2034A">
      <w:pPr>
        <w:pStyle w:val="aff4"/>
        <w:numPr>
          <w:ilvl w:val="0"/>
          <w:numId w:val="48"/>
        </w:numPr>
        <w:bidi/>
        <w:jc w:val="both"/>
        <w:rPr>
          <w:sz w:val="28"/>
          <w:szCs w:val="28"/>
        </w:rPr>
      </w:pPr>
      <w:r>
        <w:rPr>
          <w:rFonts w:hint="cs"/>
          <w:sz w:val="28"/>
          <w:szCs w:val="28"/>
          <w:rtl/>
        </w:rPr>
        <w:t>استعراض ومعالجة الطلبات المقدّمة من المواطنين</w:t>
      </w:r>
      <w:r>
        <w:rPr>
          <w:sz w:val="28"/>
          <w:szCs w:val="28"/>
        </w:rPr>
        <w:t>.</w:t>
      </w:r>
    </w:p>
    <w:p w14:paraId="22E8AC50" w14:textId="77777777" w:rsidR="00C2034A" w:rsidRDefault="00C2034A" w:rsidP="00C2034A">
      <w:pPr>
        <w:pStyle w:val="aff4"/>
        <w:numPr>
          <w:ilvl w:val="0"/>
          <w:numId w:val="48"/>
        </w:numPr>
        <w:bidi/>
        <w:jc w:val="both"/>
        <w:rPr>
          <w:sz w:val="28"/>
          <w:szCs w:val="28"/>
        </w:rPr>
      </w:pPr>
      <w:r>
        <w:rPr>
          <w:rFonts w:hint="cs"/>
          <w:sz w:val="28"/>
          <w:szCs w:val="28"/>
          <w:rtl/>
        </w:rPr>
        <w:t>إدارة بيانات المحررات والوثائق المرتبطة بالطلبات</w:t>
      </w:r>
      <w:r>
        <w:rPr>
          <w:sz w:val="28"/>
          <w:szCs w:val="28"/>
        </w:rPr>
        <w:t>.</w:t>
      </w:r>
    </w:p>
    <w:p w14:paraId="139AC19C" w14:textId="53273262" w:rsidR="00C2034A" w:rsidRPr="00C2034A" w:rsidRDefault="00C2034A" w:rsidP="00C2034A">
      <w:pPr>
        <w:tabs>
          <w:tab w:val="left" w:pos="3756"/>
        </w:tabs>
        <w:bidi/>
        <w:rPr>
          <w:rFonts w:ascii="Arial" w:hAnsi="Arial" w:cs="Arial"/>
          <w:sz w:val="72"/>
          <w:szCs w:val="72"/>
          <w:rtl/>
          <w:lang w:bidi="ar-YE"/>
        </w:rPr>
      </w:pPr>
      <w:r>
        <w:rPr>
          <w:rFonts w:cs="Times New Roman"/>
          <w:sz w:val="28"/>
          <w:szCs w:val="28"/>
          <w:rtl/>
        </w:rPr>
        <w:t>تحديث حالة الطلب وإرسال ردود أو ملاحظات للمواطن عند الحاجة</w:t>
      </w:r>
      <w:r>
        <w:rPr>
          <w:sz w:val="28"/>
          <w:szCs w:val="28"/>
        </w:rPr>
        <w:t>.</w:t>
      </w:r>
    </w:p>
    <w:sectPr w:rsidR="00C2034A" w:rsidRPr="00C2034A" w:rsidSect="005916D3">
      <w:footerReference w:type="default" r:id="rId12"/>
      <w:pgSz w:w="12240" w:h="15840"/>
      <w:pgMar w:top="1440" w:right="1800" w:bottom="1440" w:left="18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formProt w:val="0"/>
      <w:titlePg/>
      <w:bidi/>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7E8B4" w14:textId="77777777" w:rsidR="0026572D" w:rsidRDefault="0026572D" w:rsidP="00A006AE">
      <w:pPr>
        <w:spacing w:after="0" w:line="240" w:lineRule="auto"/>
      </w:pPr>
      <w:r>
        <w:separator/>
      </w:r>
    </w:p>
  </w:endnote>
  <w:endnote w:type="continuationSeparator" w:id="0">
    <w:p w14:paraId="1C464C8B" w14:textId="77777777" w:rsidR="0026572D" w:rsidRDefault="0026572D" w:rsidP="00A0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1"/>
    <w:family w:val="roman"/>
    <w:pitch w:val="variable"/>
  </w:font>
  <w:font w:name="Liberation Mono">
    <w:altName w:val="Courier New"/>
    <w:charset w:val="01"/>
    <w:family w:val="roman"/>
    <w:pitch w:val="variable"/>
  </w:font>
  <w:font w:name="OpenSymbol">
    <w:altName w:val="Cambria"/>
    <w:charset w:val="01"/>
    <w:family w:val="roman"/>
    <w:pitch w:val="variable"/>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DejaVu Sans">
    <w:altName w:val="Verdan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Diwani Letter">
    <w:panose1 w:val="02010400000000000000"/>
    <w:charset w:val="B2"/>
    <w:family w:val="auto"/>
    <w:pitch w:val="variable"/>
    <w:sig w:usb0="00002001" w:usb1="80000000" w:usb2="00000008" w:usb3="00000000" w:csb0="00000040" w:csb1="00000000"/>
  </w:font>
  <w:font w:name="Arial Black">
    <w:panose1 w:val="020B0A04020102020204"/>
    <w:charset w:val="00"/>
    <w:family w:val="swiss"/>
    <w:pitch w:val="variable"/>
    <w:sig w:usb0="A00002AF" w:usb1="400078FB" w:usb2="00000000" w:usb3="00000000" w:csb0="000000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453369"/>
      <w:docPartObj>
        <w:docPartGallery w:val="Page Numbers (Bottom of Page)"/>
        <w:docPartUnique/>
      </w:docPartObj>
    </w:sdtPr>
    <w:sdtContent>
      <w:p w14:paraId="00A4645D" w14:textId="2CAF5C89" w:rsidR="005916D3" w:rsidRDefault="005916D3">
        <w:pPr>
          <w:pStyle w:val="a6"/>
          <w:jc w:val="center"/>
        </w:pPr>
        <w:r>
          <w:fldChar w:fldCharType="begin"/>
        </w:r>
        <w:r>
          <w:instrText>PAGE   \* MERGEFORMAT</w:instrText>
        </w:r>
        <w:r>
          <w:fldChar w:fldCharType="separate"/>
        </w:r>
        <w:r>
          <w:rPr>
            <w:rtl/>
            <w:lang w:val="ar-SA"/>
          </w:rPr>
          <w:t>2</w:t>
        </w:r>
        <w:r>
          <w:fldChar w:fldCharType="end"/>
        </w:r>
      </w:p>
    </w:sdtContent>
  </w:sdt>
  <w:p w14:paraId="3559F569" w14:textId="77777777" w:rsidR="005916D3" w:rsidRDefault="005916D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B77F9" w14:textId="77777777" w:rsidR="0026572D" w:rsidRDefault="0026572D" w:rsidP="00A006AE">
      <w:pPr>
        <w:spacing w:after="0" w:line="240" w:lineRule="auto"/>
      </w:pPr>
      <w:r>
        <w:separator/>
      </w:r>
    </w:p>
  </w:footnote>
  <w:footnote w:type="continuationSeparator" w:id="0">
    <w:p w14:paraId="09FB2ED2" w14:textId="77777777" w:rsidR="0026572D" w:rsidRDefault="0026572D" w:rsidP="00A00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BAC"/>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F61432"/>
    <w:multiLevelType w:val="hybridMultilevel"/>
    <w:tmpl w:val="AA4812FA"/>
    <w:lvl w:ilvl="0" w:tplc="FFFFFFFF">
      <w:start w:val="1"/>
      <w:numFmt w:val="decimal"/>
      <w:lvlText w:val="%1."/>
      <w:lvlJc w:val="left"/>
      <w:pPr>
        <w:ind w:left="720" w:hanging="360"/>
      </w:pPr>
      <w:rPr>
        <w:b w:val="0"/>
        <w:bCs w:val="0"/>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BE5439"/>
    <w:multiLevelType w:val="hybridMultilevel"/>
    <w:tmpl w:val="EBE09F5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5B47487"/>
    <w:multiLevelType w:val="multilevel"/>
    <w:tmpl w:val="1000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0FAE32CF"/>
    <w:multiLevelType w:val="hybridMultilevel"/>
    <w:tmpl w:val="8960B38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18C545F"/>
    <w:multiLevelType w:val="multilevel"/>
    <w:tmpl w:val="A25E7B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AA0E9A"/>
    <w:multiLevelType w:val="multilevel"/>
    <w:tmpl w:val="BC84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5173D"/>
    <w:multiLevelType w:val="multilevel"/>
    <w:tmpl w:val="E334DFE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2F40EB"/>
    <w:multiLevelType w:val="hybridMultilevel"/>
    <w:tmpl w:val="6784B92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1D423225"/>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065B25"/>
    <w:multiLevelType w:val="multilevel"/>
    <w:tmpl w:val="A20E7314"/>
    <w:lvl w:ilvl="0">
      <w:start w:val="1"/>
      <w:numFmt w:val="decimal"/>
      <w:pStyle w:val="30"/>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62100F8"/>
    <w:multiLevelType w:val="hybridMultilevel"/>
    <w:tmpl w:val="F7F6313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6431068"/>
    <w:multiLevelType w:val="multilevel"/>
    <w:tmpl w:val="56C6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45E67"/>
    <w:multiLevelType w:val="multilevel"/>
    <w:tmpl w:val="E5D6D5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CC4302"/>
    <w:multiLevelType w:val="hybridMultilevel"/>
    <w:tmpl w:val="888CF670"/>
    <w:lvl w:ilvl="0" w:tplc="89F27A88">
      <w:start w:val="1"/>
      <w:numFmt w:val="decimal"/>
      <w:lvlText w:val="%1."/>
      <w:lvlJc w:val="left"/>
      <w:pPr>
        <w:ind w:left="720" w:hanging="360"/>
      </w:pPr>
      <w:rPr>
        <w:b w:val="0"/>
        <w:bCs w:val="0"/>
        <w:sz w:val="24"/>
        <w:szCs w:val="24"/>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2B3D0E5F"/>
    <w:multiLevelType w:val="multilevel"/>
    <w:tmpl w:val="2C02C1BA"/>
    <w:lvl w:ilvl="0">
      <w:start w:val="1"/>
      <w:numFmt w:val="bullet"/>
      <w:pStyle w:val="a"/>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CB14EAF"/>
    <w:multiLevelType w:val="multilevel"/>
    <w:tmpl w:val="B778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E72238"/>
    <w:multiLevelType w:val="multilevel"/>
    <w:tmpl w:val="E4DA1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E21F4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B06037C"/>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746F6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3B00B6"/>
    <w:multiLevelType w:val="multilevel"/>
    <w:tmpl w:val="9DF66C0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EE4ED0"/>
    <w:multiLevelType w:val="hybridMultilevel"/>
    <w:tmpl w:val="2DCEC4A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8CB3C21"/>
    <w:multiLevelType w:val="multilevel"/>
    <w:tmpl w:val="131A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01AC3"/>
    <w:multiLevelType w:val="hybridMultilevel"/>
    <w:tmpl w:val="A9A843E2"/>
    <w:lvl w:ilvl="0" w:tplc="10000009">
      <w:start w:val="1"/>
      <w:numFmt w:val="bullet"/>
      <w:lvlText w:val=""/>
      <w:lvlJc w:val="left"/>
      <w:pPr>
        <w:ind w:left="1080" w:hanging="360"/>
      </w:pPr>
      <w:rPr>
        <w:rFonts w:ascii="Wingdings" w:hAnsi="Wingdings"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5" w15:restartNumberingAfterBreak="0">
    <w:nsid w:val="5AE26C01"/>
    <w:multiLevelType w:val="multilevel"/>
    <w:tmpl w:val="A25E7B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C707607"/>
    <w:multiLevelType w:val="multilevel"/>
    <w:tmpl w:val="98428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F56F6B"/>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D1F32F2"/>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E6A6002"/>
    <w:multiLevelType w:val="multilevel"/>
    <w:tmpl w:val="0792AC88"/>
    <w:lvl w:ilvl="0">
      <w:start w:val="1"/>
      <w:numFmt w:val="decimal"/>
      <w:pStyle w:val="a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5FCF506B"/>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05447A7"/>
    <w:multiLevelType w:val="multilevel"/>
    <w:tmpl w:val="731C5A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24B2742"/>
    <w:multiLevelType w:val="multilevel"/>
    <w:tmpl w:val="B78285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AE4AD0"/>
    <w:multiLevelType w:val="multilevel"/>
    <w:tmpl w:val="9DF66C0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3F87819"/>
    <w:multiLevelType w:val="hybridMultilevel"/>
    <w:tmpl w:val="72EEAD58"/>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4F54D8F"/>
    <w:multiLevelType w:val="multilevel"/>
    <w:tmpl w:val="D7067E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9450FD"/>
    <w:multiLevelType w:val="multilevel"/>
    <w:tmpl w:val="5F64E60E"/>
    <w:lvl w:ilvl="0">
      <w:start w:val="1"/>
      <w:numFmt w:val="bullet"/>
      <w:pStyle w:val="31"/>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6A836D79"/>
    <w:multiLevelType w:val="multilevel"/>
    <w:tmpl w:val="E334DFE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ADB24BD"/>
    <w:multiLevelType w:val="multilevel"/>
    <w:tmpl w:val="9F4817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6845F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DBE5129"/>
    <w:multiLevelType w:val="hybridMultilevel"/>
    <w:tmpl w:val="90326F6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1" w15:restartNumberingAfterBreak="0">
    <w:nsid w:val="6DBF0619"/>
    <w:multiLevelType w:val="multilevel"/>
    <w:tmpl w:val="46A488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DD856E7"/>
    <w:multiLevelType w:val="multilevel"/>
    <w:tmpl w:val="2B1A0E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3" w15:restartNumberingAfterBreak="0">
    <w:nsid w:val="6EC9706D"/>
    <w:multiLevelType w:val="multilevel"/>
    <w:tmpl w:val="ACB8B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DC393A"/>
    <w:multiLevelType w:val="multilevel"/>
    <w:tmpl w:val="2FA8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52681A"/>
    <w:multiLevelType w:val="multilevel"/>
    <w:tmpl w:val="11822E4A"/>
    <w:lvl w:ilvl="0">
      <w:start w:val="1"/>
      <w:numFmt w:val="decimal"/>
      <w:pStyle w:val="20"/>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77670C71"/>
    <w:multiLevelType w:val="multilevel"/>
    <w:tmpl w:val="DC7E8B20"/>
    <w:lvl w:ilvl="0">
      <w:start w:val="1"/>
      <w:numFmt w:val="bullet"/>
      <w:pStyle w:val="21"/>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78411AE6"/>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88968B6"/>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A2D6C91"/>
    <w:multiLevelType w:val="multilevel"/>
    <w:tmpl w:val="E334DFE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7C58220C"/>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FA10746"/>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FA23606"/>
    <w:multiLevelType w:val="hybridMultilevel"/>
    <w:tmpl w:val="B6A09502"/>
    <w:lvl w:ilvl="0" w:tplc="E60E452C">
      <w:start w:val="1"/>
      <w:numFmt w:val="decimal"/>
      <w:lvlText w:val="%1."/>
      <w:lvlJc w:val="left"/>
      <w:pPr>
        <w:ind w:left="940" w:hanging="360"/>
      </w:pPr>
    </w:lvl>
    <w:lvl w:ilvl="1" w:tplc="10000019" w:tentative="1">
      <w:start w:val="1"/>
      <w:numFmt w:val="lowerLetter"/>
      <w:lvlText w:val="%2."/>
      <w:lvlJc w:val="left"/>
      <w:pPr>
        <w:ind w:left="1660" w:hanging="360"/>
      </w:pPr>
    </w:lvl>
    <w:lvl w:ilvl="2" w:tplc="1000001B" w:tentative="1">
      <w:start w:val="1"/>
      <w:numFmt w:val="lowerRoman"/>
      <w:lvlText w:val="%3."/>
      <w:lvlJc w:val="right"/>
      <w:pPr>
        <w:ind w:left="2380" w:hanging="180"/>
      </w:pPr>
    </w:lvl>
    <w:lvl w:ilvl="3" w:tplc="1000000F" w:tentative="1">
      <w:start w:val="1"/>
      <w:numFmt w:val="decimal"/>
      <w:lvlText w:val="%4."/>
      <w:lvlJc w:val="left"/>
      <w:pPr>
        <w:ind w:left="3100" w:hanging="360"/>
      </w:pPr>
    </w:lvl>
    <w:lvl w:ilvl="4" w:tplc="10000019" w:tentative="1">
      <w:start w:val="1"/>
      <w:numFmt w:val="lowerLetter"/>
      <w:lvlText w:val="%5."/>
      <w:lvlJc w:val="left"/>
      <w:pPr>
        <w:ind w:left="3820" w:hanging="360"/>
      </w:pPr>
    </w:lvl>
    <w:lvl w:ilvl="5" w:tplc="1000001B" w:tentative="1">
      <w:start w:val="1"/>
      <w:numFmt w:val="lowerRoman"/>
      <w:lvlText w:val="%6."/>
      <w:lvlJc w:val="right"/>
      <w:pPr>
        <w:ind w:left="4540" w:hanging="180"/>
      </w:pPr>
    </w:lvl>
    <w:lvl w:ilvl="6" w:tplc="1000000F" w:tentative="1">
      <w:start w:val="1"/>
      <w:numFmt w:val="decimal"/>
      <w:lvlText w:val="%7."/>
      <w:lvlJc w:val="left"/>
      <w:pPr>
        <w:ind w:left="5260" w:hanging="360"/>
      </w:pPr>
    </w:lvl>
    <w:lvl w:ilvl="7" w:tplc="10000019" w:tentative="1">
      <w:start w:val="1"/>
      <w:numFmt w:val="lowerLetter"/>
      <w:lvlText w:val="%8."/>
      <w:lvlJc w:val="left"/>
      <w:pPr>
        <w:ind w:left="5980" w:hanging="360"/>
      </w:pPr>
    </w:lvl>
    <w:lvl w:ilvl="8" w:tplc="1000001B" w:tentative="1">
      <w:start w:val="1"/>
      <w:numFmt w:val="lowerRoman"/>
      <w:lvlText w:val="%9."/>
      <w:lvlJc w:val="right"/>
      <w:pPr>
        <w:ind w:left="6700" w:hanging="180"/>
      </w:pPr>
    </w:lvl>
  </w:abstractNum>
  <w:num w:numId="1" w16cid:durableId="865603510">
    <w:abstractNumId w:val="15"/>
  </w:num>
  <w:num w:numId="2" w16cid:durableId="593168666">
    <w:abstractNumId w:val="46"/>
  </w:num>
  <w:num w:numId="3" w16cid:durableId="1563717011">
    <w:abstractNumId w:val="36"/>
  </w:num>
  <w:num w:numId="4" w16cid:durableId="409234997">
    <w:abstractNumId w:val="29"/>
  </w:num>
  <w:num w:numId="5" w16cid:durableId="1793865887">
    <w:abstractNumId w:val="45"/>
  </w:num>
  <w:num w:numId="6" w16cid:durableId="1295721491">
    <w:abstractNumId w:val="10"/>
  </w:num>
  <w:num w:numId="7" w16cid:durableId="452753935">
    <w:abstractNumId w:val="42"/>
  </w:num>
  <w:num w:numId="8" w16cid:durableId="1268349262">
    <w:abstractNumId w:val="40"/>
  </w:num>
  <w:num w:numId="9" w16cid:durableId="1465924220">
    <w:abstractNumId w:val="34"/>
  </w:num>
  <w:num w:numId="10" w16cid:durableId="1289050755">
    <w:abstractNumId w:val="22"/>
  </w:num>
  <w:num w:numId="11" w16cid:durableId="144713013">
    <w:abstractNumId w:val="8"/>
  </w:num>
  <w:num w:numId="12" w16cid:durableId="1102722055">
    <w:abstractNumId w:val="14"/>
  </w:num>
  <w:num w:numId="13" w16cid:durableId="1666206654">
    <w:abstractNumId w:val="1"/>
  </w:num>
  <w:num w:numId="14" w16cid:durableId="1120029044">
    <w:abstractNumId w:val="23"/>
  </w:num>
  <w:num w:numId="15" w16cid:durableId="652608051">
    <w:abstractNumId w:val="52"/>
  </w:num>
  <w:num w:numId="16" w16cid:durableId="2139033079">
    <w:abstractNumId w:val="30"/>
  </w:num>
  <w:num w:numId="17" w16cid:durableId="1225990665">
    <w:abstractNumId w:val="38"/>
  </w:num>
  <w:num w:numId="18" w16cid:durableId="1288271575">
    <w:abstractNumId w:val="48"/>
  </w:num>
  <w:num w:numId="19" w16cid:durableId="1748191712">
    <w:abstractNumId w:val="31"/>
  </w:num>
  <w:num w:numId="20" w16cid:durableId="701590236">
    <w:abstractNumId w:val="20"/>
  </w:num>
  <w:num w:numId="21" w16cid:durableId="1976716885">
    <w:abstractNumId w:val="32"/>
  </w:num>
  <w:num w:numId="22" w16cid:durableId="2100057789">
    <w:abstractNumId w:val="35"/>
  </w:num>
  <w:num w:numId="23" w16cid:durableId="865824581">
    <w:abstractNumId w:val="51"/>
  </w:num>
  <w:num w:numId="24" w16cid:durableId="195311478">
    <w:abstractNumId w:val="41"/>
  </w:num>
  <w:num w:numId="25" w16cid:durableId="471946821">
    <w:abstractNumId w:val="25"/>
  </w:num>
  <w:num w:numId="26" w16cid:durableId="800927116">
    <w:abstractNumId w:val="5"/>
  </w:num>
  <w:num w:numId="27" w16cid:durableId="118035691">
    <w:abstractNumId w:val="13"/>
  </w:num>
  <w:num w:numId="28" w16cid:durableId="1179387478">
    <w:abstractNumId w:val="18"/>
  </w:num>
  <w:num w:numId="29" w16cid:durableId="620107970">
    <w:abstractNumId w:val="47"/>
  </w:num>
  <w:num w:numId="30" w16cid:durableId="924924841">
    <w:abstractNumId w:val="0"/>
  </w:num>
  <w:num w:numId="31" w16cid:durableId="972052925">
    <w:abstractNumId w:val="50"/>
  </w:num>
  <w:num w:numId="32" w16cid:durableId="1518078965">
    <w:abstractNumId w:val="39"/>
  </w:num>
  <w:num w:numId="33" w16cid:durableId="1824812179">
    <w:abstractNumId w:val="4"/>
  </w:num>
  <w:num w:numId="34" w16cid:durableId="1647778784">
    <w:abstractNumId w:val="3"/>
  </w:num>
  <w:num w:numId="35" w16cid:durableId="1883592486">
    <w:abstractNumId w:val="9"/>
  </w:num>
  <w:num w:numId="36" w16cid:durableId="1924993279">
    <w:abstractNumId w:val="19"/>
  </w:num>
  <w:num w:numId="37" w16cid:durableId="208764555">
    <w:abstractNumId w:val="27"/>
  </w:num>
  <w:num w:numId="38" w16cid:durableId="761608591">
    <w:abstractNumId w:val="16"/>
  </w:num>
  <w:num w:numId="39" w16cid:durableId="1992322816">
    <w:abstractNumId w:val="12"/>
  </w:num>
  <w:num w:numId="40" w16cid:durableId="318578069">
    <w:abstractNumId w:val="6"/>
  </w:num>
  <w:num w:numId="41" w16cid:durableId="1066802284">
    <w:abstractNumId w:val="2"/>
  </w:num>
  <w:num w:numId="42" w16cid:durableId="1693142918">
    <w:abstractNumId w:val="44"/>
  </w:num>
  <w:num w:numId="43" w16cid:durableId="1640766559">
    <w:abstractNumId w:val="11"/>
  </w:num>
  <w:num w:numId="44" w16cid:durableId="672991811">
    <w:abstractNumId w:val="24"/>
  </w:num>
  <w:num w:numId="45" w16cid:durableId="663045262">
    <w:abstractNumId w:val="17"/>
    <w:lvlOverride w:ilvl="0"/>
    <w:lvlOverride w:ilvl="1"/>
    <w:lvlOverride w:ilvl="2"/>
    <w:lvlOverride w:ilvl="3"/>
    <w:lvlOverride w:ilvl="4"/>
    <w:lvlOverride w:ilvl="5"/>
    <w:lvlOverride w:ilvl="6"/>
    <w:lvlOverride w:ilvl="7"/>
    <w:lvlOverride w:ilvl="8"/>
  </w:num>
  <w:num w:numId="46" w16cid:durableId="7377450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20162983">
    <w:abstractNumId w:val="43"/>
    <w:lvlOverride w:ilvl="0"/>
    <w:lvlOverride w:ilvl="1"/>
    <w:lvlOverride w:ilvl="2"/>
    <w:lvlOverride w:ilvl="3"/>
    <w:lvlOverride w:ilvl="4"/>
    <w:lvlOverride w:ilvl="5"/>
    <w:lvlOverride w:ilvl="6"/>
    <w:lvlOverride w:ilvl="7"/>
    <w:lvlOverride w:ilvl="8"/>
  </w:num>
  <w:num w:numId="48" w16cid:durableId="993605328">
    <w:abstractNumId w:val="26"/>
    <w:lvlOverride w:ilvl="0"/>
    <w:lvlOverride w:ilvl="1"/>
    <w:lvlOverride w:ilvl="2"/>
    <w:lvlOverride w:ilvl="3"/>
    <w:lvlOverride w:ilvl="4"/>
    <w:lvlOverride w:ilvl="5"/>
    <w:lvlOverride w:ilvl="6"/>
    <w:lvlOverride w:ilvl="7"/>
    <w:lvlOverride w:ilvl="8"/>
  </w:num>
  <w:num w:numId="49" w16cid:durableId="978808137">
    <w:abstractNumId w:val="33"/>
  </w:num>
  <w:num w:numId="50" w16cid:durableId="660079126">
    <w:abstractNumId w:val="21"/>
  </w:num>
  <w:num w:numId="51" w16cid:durableId="1508599339">
    <w:abstractNumId w:val="28"/>
  </w:num>
  <w:num w:numId="52" w16cid:durableId="2078087569">
    <w:abstractNumId w:val="49"/>
  </w:num>
  <w:num w:numId="53" w16cid:durableId="602961451">
    <w:abstractNumId w:val="7"/>
  </w:num>
  <w:num w:numId="54" w16cid:durableId="142903907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63B2"/>
    <w:rsid w:val="000006E7"/>
    <w:rsid w:val="0000379E"/>
    <w:rsid w:val="00015B25"/>
    <w:rsid w:val="0008774B"/>
    <w:rsid w:val="000959D5"/>
    <w:rsid w:val="000C1591"/>
    <w:rsid w:val="000C4EA9"/>
    <w:rsid w:val="000E10D9"/>
    <w:rsid w:val="001655C3"/>
    <w:rsid w:val="001A3ED2"/>
    <w:rsid w:val="001D6F50"/>
    <w:rsid w:val="0020029C"/>
    <w:rsid w:val="002027CA"/>
    <w:rsid w:val="0026572D"/>
    <w:rsid w:val="002D16B0"/>
    <w:rsid w:val="002D17D8"/>
    <w:rsid w:val="002E4ADA"/>
    <w:rsid w:val="002F3D21"/>
    <w:rsid w:val="00315598"/>
    <w:rsid w:val="0032035B"/>
    <w:rsid w:val="00333D0C"/>
    <w:rsid w:val="00350286"/>
    <w:rsid w:val="003C6A55"/>
    <w:rsid w:val="003D0429"/>
    <w:rsid w:val="003E0A46"/>
    <w:rsid w:val="003F20DD"/>
    <w:rsid w:val="00403130"/>
    <w:rsid w:val="004519AB"/>
    <w:rsid w:val="004C2365"/>
    <w:rsid w:val="004D1BD2"/>
    <w:rsid w:val="00504DEC"/>
    <w:rsid w:val="005334DE"/>
    <w:rsid w:val="00533AB7"/>
    <w:rsid w:val="005611BD"/>
    <w:rsid w:val="005916D3"/>
    <w:rsid w:val="005D1F8F"/>
    <w:rsid w:val="005D54DD"/>
    <w:rsid w:val="005F6D67"/>
    <w:rsid w:val="0062737A"/>
    <w:rsid w:val="006742DC"/>
    <w:rsid w:val="006B371B"/>
    <w:rsid w:val="006D1AE6"/>
    <w:rsid w:val="006D22FB"/>
    <w:rsid w:val="006D2ED9"/>
    <w:rsid w:val="006E6C5F"/>
    <w:rsid w:val="006F0444"/>
    <w:rsid w:val="00701332"/>
    <w:rsid w:val="00795A12"/>
    <w:rsid w:val="007B2563"/>
    <w:rsid w:val="007D5324"/>
    <w:rsid w:val="00816FAC"/>
    <w:rsid w:val="00834CCC"/>
    <w:rsid w:val="008C2322"/>
    <w:rsid w:val="00992E4E"/>
    <w:rsid w:val="009E63B2"/>
    <w:rsid w:val="009F36EE"/>
    <w:rsid w:val="00A006AE"/>
    <w:rsid w:val="00A16B40"/>
    <w:rsid w:val="00A3401B"/>
    <w:rsid w:val="00A96E9C"/>
    <w:rsid w:val="00AD62C2"/>
    <w:rsid w:val="00AE71C3"/>
    <w:rsid w:val="00B15ED1"/>
    <w:rsid w:val="00B31A80"/>
    <w:rsid w:val="00BE3065"/>
    <w:rsid w:val="00C2034A"/>
    <w:rsid w:val="00C74162"/>
    <w:rsid w:val="00CC6676"/>
    <w:rsid w:val="00CD5F42"/>
    <w:rsid w:val="00D375B8"/>
    <w:rsid w:val="00D568E0"/>
    <w:rsid w:val="00DA799D"/>
    <w:rsid w:val="00DF1BC3"/>
    <w:rsid w:val="00E23506"/>
    <w:rsid w:val="00E4561F"/>
    <w:rsid w:val="00E55355"/>
    <w:rsid w:val="00E74077"/>
    <w:rsid w:val="00EB113E"/>
    <w:rsid w:val="00F2495A"/>
    <w:rsid w:val="00F91516"/>
    <w:rsid w:val="00FE0583"/>
    <w:rsid w:val="00FF469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9276B55"/>
  <w15:docId w15:val="{D538DDCF-58D2-4412-8493-5DF1E235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006AE"/>
    <w:pPr>
      <w:spacing w:after="200" w:line="276" w:lineRule="auto"/>
    </w:pPr>
  </w:style>
  <w:style w:type="paragraph" w:styleId="1">
    <w:name w:val="heading 1"/>
    <w:basedOn w:val="a1"/>
    <w:next w:val="a1"/>
    <w:link w:val="1Char"/>
    <w:uiPriority w:val="9"/>
    <w:qFormat/>
    <w:rsid w:val="00CD5F42"/>
    <w:pPr>
      <w:keepNext/>
      <w:keepLines/>
      <w:numPr>
        <w:numId w:val="34"/>
      </w:numPr>
      <w:spacing w:before="480" w:after="0"/>
      <w:outlineLvl w:val="0"/>
    </w:pPr>
    <w:rPr>
      <w:rFonts w:asciiTheme="majorHAnsi" w:eastAsiaTheme="majorEastAsia" w:hAnsiTheme="majorHAnsi" w:cstheme="majorBidi"/>
      <w:b/>
      <w:bCs/>
      <w:sz w:val="72"/>
      <w:szCs w:val="28"/>
    </w:rPr>
  </w:style>
  <w:style w:type="paragraph" w:styleId="2">
    <w:name w:val="heading 2"/>
    <w:basedOn w:val="a1"/>
    <w:next w:val="a1"/>
    <w:link w:val="2Char"/>
    <w:uiPriority w:val="9"/>
    <w:unhideWhenUsed/>
    <w:qFormat/>
    <w:rsid w:val="00CD5F42"/>
    <w:pPr>
      <w:keepNext/>
      <w:keepLines/>
      <w:numPr>
        <w:ilvl w:val="1"/>
        <w:numId w:val="34"/>
      </w:numPr>
      <w:spacing w:before="200" w:after="0"/>
      <w:outlineLvl w:val="1"/>
    </w:pPr>
    <w:rPr>
      <w:rFonts w:asciiTheme="majorHAnsi" w:eastAsiaTheme="majorEastAsia" w:hAnsiTheme="majorHAnsi" w:cstheme="majorBidi"/>
      <w:b/>
      <w:bCs/>
      <w:sz w:val="32"/>
      <w:szCs w:val="26"/>
    </w:rPr>
  </w:style>
  <w:style w:type="paragraph" w:styleId="3">
    <w:name w:val="heading 3"/>
    <w:basedOn w:val="a1"/>
    <w:next w:val="a1"/>
    <w:link w:val="3Char"/>
    <w:uiPriority w:val="9"/>
    <w:unhideWhenUsed/>
    <w:qFormat/>
    <w:rsid w:val="00FC693F"/>
    <w:pPr>
      <w:keepNext/>
      <w:keepLines/>
      <w:numPr>
        <w:ilvl w:val="2"/>
        <w:numId w:val="34"/>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numPr>
        <w:ilvl w:val="3"/>
        <w:numId w:val="34"/>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numPr>
        <w:ilvl w:val="4"/>
        <w:numId w:val="34"/>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numPr>
        <w:ilvl w:val="5"/>
        <w:numId w:val="3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numPr>
        <w:ilvl w:val="7"/>
        <w:numId w:val="34"/>
      </w:numPr>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Char">
    <w:name w:val="رأس الصفحة Char"/>
    <w:basedOn w:val="a2"/>
    <w:link w:val="a5"/>
    <w:uiPriority w:val="99"/>
    <w:qFormat/>
    <w:rsid w:val="00E618BF"/>
  </w:style>
  <w:style w:type="character" w:customStyle="1" w:styleId="Char0">
    <w:name w:val="تذييل الصفحة Char"/>
    <w:basedOn w:val="a2"/>
    <w:link w:val="a6"/>
    <w:uiPriority w:val="99"/>
    <w:qFormat/>
    <w:rsid w:val="00E618BF"/>
  </w:style>
  <w:style w:type="character" w:customStyle="1" w:styleId="1Char">
    <w:name w:val="العنوان 1 Char"/>
    <w:basedOn w:val="a2"/>
    <w:link w:val="1"/>
    <w:uiPriority w:val="9"/>
    <w:qFormat/>
    <w:rsid w:val="00CD5F42"/>
    <w:rPr>
      <w:rFonts w:asciiTheme="majorHAnsi" w:eastAsiaTheme="majorEastAsia" w:hAnsiTheme="majorHAnsi" w:cstheme="majorBidi"/>
      <w:b/>
      <w:bCs/>
      <w:sz w:val="72"/>
      <w:szCs w:val="28"/>
    </w:rPr>
  </w:style>
  <w:style w:type="character" w:customStyle="1" w:styleId="2Char">
    <w:name w:val="عنوان 2 Char"/>
    <w:basedOn w:val="a2"/>
    <w:link w:val="2"/>
    <w:uiPriority w:val="9"/>
    <w:qFormat/>
    <w:rsid w:val="00CD5F42"/>
    <w:rPr>
      <w:rFonts w:asciiTheme="majorHAnsi" w:eastAsiaTheme="majorEastAsia" w:hAnsiTheme="majorHAnsi" w:cstheme="majorBidi"/>
      <w:b/>
      <w:bCs/>
      <w:sz w:val="32"/>
      <w:szCs w:val="26"/>
    </w:rPr>
  </w:style>
  <w:style w:type="character" w:customStyle="1" w:styleId="3Char">
    <w:name w:val="عنوان 3 Char"/>
    <w:basedOn w:val="a2"/>
    <w:link w:val="3"/>
    <w:uiPriority w:val="9"/>
    <w:qFormat/>
    <w:rsid w:val="00FC693F"/>
    <w:rPr>
      <w:rFonts w:asciiTheme="majorHAnsi" w:eastAsiaTheme="majorEastAsia" w:hAnsiTheme="majorHAnsi" w:cstheme="majorBidi"/>
      <w:b/>
      <w:bCs/>
      <w:color w:val="4F81BD" w:themeColor="accent1"/>
    </w:rPr>
  </w:style>
  <w:style w:type="character" w:customStyle="1" w:styleId="Char1">
    <w:name w:val="العنوان Char"/>
    <w:basedOn w:val="a2"/>
    <w:link w:val="a7"/>
    <w:uiPriority w:val="10"/>
    <w:qFormat/>
    <w:rsid w:val="00A3401B"/>
    <w:rPr>
      <w:rFonts w:ascii="Arial" w:eastAsiaTheme="majorEastAsia" w:hAnsi="Arial" w:cstheme="majorBidi"/>
      <w:spacing w:val="5"/>
      <w:kern w:val="2"/>
      <w:sz w:val="52"/>
      <w:szCs w:val="52"/>
    </w:rPr>
  </w:style>
  <w:style w:type="character" w:customStyle="1" w:styleId="Char2">
    <w:name w:val="عنوان فرعي Char"/>
    <w:basedOn w:val="a2"/>
    <w:link w:val="a8"/>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Char3">
    <w:name w:val="نص أساسي Char"/>
    <w:basedOn w:val="a2"/>
    <w:link w:val="a9"/>
    <w:uiPriority w:val="99"/>
    <w:qFormat/>
    <w:rsid w:val="00AA1D8D"/>
  </w:style>
  <w:style w:type="character" w:customStyle="1" w:styleId="2Char0">
    <w:name w:val="نص أساسي 2 Char"/>
    <w:basedOn w:val="a2"/>
    <w:link w:val="22"/>
    <w:uiPriority w:val="99"/>
    <w:qFormat/>
    <w:rsid w:val="00AA1D8D"/>
  </w:style>
  <w:style w:type="character" w:customStyle="1" w:styleId="3Char0">
    <w:name w:val="نص أساسي 3 Char"/>
    <w:basedOn w:val="a2"/>
    <w:link w:val="32"/>
    <w:uiPriority w:val="99"/>
    <w:qFormat/>
    <w:rsid w:val="00AA1D8D"/>
    <w:rPr>
      <w:sz w:val="16"/>
      <w:szCs w:val="16"/>
    </w:rPr>
  </w:style>
  <w:style w:type="character" w:customStyle="1" w:styleId="Char4">
    <w:name w:val="نص ماكرو Char"/>
    <w:basedOn w:val="a2"/>
    <w:link w:val="aa"/>
    <w:uiPriority w:val="99"/>
    <w:qFormat/>
    <w:rsid w:val="0029639D"/>
    <w:rPr>
      <w:rFonts w:ascii="Courier" w:hAnsi="Courier"/>
      <w:sz w:val="20"/>
      <w:szCs w:val="20"/>
    </w:rPr>
  </w:style>
  <w:style w:type="character" w:customStyle="1" w:styleId="Char5">
    <w:name w:val="اقتباس Char"/>
    <w:basedOn w:val="a2"/>
    <w:link w:val="ab"/>
    <w:uiPriority w:val="29"/>
    <w:qFormat/>
    <w:rsid w:val="00FC693F"/>
    <w:rPr>
      <w:i/>
      <w:iCs/>
      <w:color w:val="000000" w:themeColor="text1"/>
    </w:rPr>
  </w:style>
  <w:style w:type="character" w:customStyle="1" w:styleId="4Char">
    <w:name w:val="عنوان 4 Char"/>
    <w:basedOn w:val="a2"/>
    <w:link w:val="4"/>
    <w:uiPriority w:val="9"/>
    <w:semiHidden/>
    <w:qFormat/>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qFormat/>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qFormat/>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qFormat/>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ac">
    <w:name w:val="Strong"/>
    <w:basedOn w:val="a2"/>
    <w:uiPriority w:val="22"/>
    <w:qFormat/>
    <w:rsid w:val="00FC693F"/>
    <w:rPr>
      <w:b/>
      <w:bCs/>
    </w:rPr>
  </w:style>
  <w:style w:type="character" w:styleId="ad">
    <w:name w:val="Emphasis"/>
    <w:basedOn w:val="a2"/>
    <w:uiPriority w:val="20"/>
    <w:qFormat/>
    <w:rsid w:val="00FC693F"/>
    <w:rPr>
      <w:i/>
      <w:iCs/>
    </w:rPr>
  </w:style>
  <w:style w:type="character" w:customStyle="1" w:styleId="Char6">
    <w:name w:val="اقتباس مكثف Char"/>
    <w:basedOn w:val="a2"/>
    <w:link w:val="ae"/>
    <w:uiPriority w:val="30"/>
    <w:qFormat/>
    <w:rsid w:val="00FC693F"/>
    <w:rPr>
      <w:b/>
      <w:bCs/>
      <w:i/>
      <w:iCs/>
      <w:color w:val="4F81BD" w:themeColor="accent1"/>
    </w:rPr>
  </w:style>
  <w:style w:type="character" w:styleId="af">
    <w:name w:val="Subtle Emphasis"/>
    <w:basedOn w:val="a2"/>
    <w:uiPriority w:val="19"/>
    <w:qFormat/>
    <w:rsid w:val="00FC693F"/>
    <w:rPr>
      <w:i/>
      <w:iCs/>
      <w:color w:val="808080" w:themeColor="text1" w:themeTint="7F"/>
    </w:rPr>
  </w:style>
  <w:style w:type="character" w:styleId="af0">
    <w:name w:val="Intense Emphasis"/>
    <w:basedOn w:val="a2"/>
    <w:uiPriority w:val="21"/>
    <w:qFormat/>
    <w:rsid w:val="00FC693F"/>
    <w:rPr>
      <w:b/>
      <w:bCs/>
      <w:i/>
      <w:iCs/>
      <w:color w:val="4F81BD" w:themeColor="accent1"/>
    </w:rPr>
  </w:style>
  <w:style w:type="character" w:styleId="af1">
    <w:name w:val="Subtle Reference"/>
    <w:basedOn w:val="a2"/>
    <w:uiPriority w:val="31"/>
    <w:qFormat/>
    <w:rsid w:val="00FC693F"/>
    <w:rPr>
      <w:smallCaps/>
      <w:color w:val="C0504D" w:themeColor="accent2"/>
      <w:u w:val="single"/>
    </w:rPr>
  </w:style>
  <w:style w:type="character" w:styleId="af2">
    <w:name w:val="Intense Reference"/>
    <w:basedOn w:val="a2"/>
    <w:uiPriority w:val="32"/>
    <w:qFormat/>
    <w:rsid w:val="00FC693F"/>
    <w:rPr>
      <w:b/>
      <w:bCs/>
      <w:smallCaps/>
      <w:color w:val="C0504D" w:themeColor="accent2"/>
      <w:spacing w:val="5"/>
      <w:u w:val="single"/>
    </w:rPr>
  </w:style>
  <w:style w:type="character" w:styleId="af3">
    <w:name w:val="Book Title"/>
    <w:basedOn w:val="a2"/>
    <w:uiPriority w:val="33"/>
    <w:qFormat/>
    <w:rsid w:val="00FC693F"/>
    <w:rPr>
      <w:b/>
      <w:bCs/>
      <w:smallCaps/>
      <w:spacing w:val="5"/>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Hyperlink">
    <w:name w:val="Hyperlink"/>
    <w:uiPriority w:val="99"/>
    <w:rPr>
      <w:color w:val="000080"/>
      <w:u w:val="single"/>
    </w:rPr>
  </w:style>
  <w:style w:type="character" w:styleId="af4">
    <w:name w:val="FollowedHyperlink"/>
    <w:rPr>
      <w:color w:val="800000"/>
      <w:u w:val="single"/>
    </w:rPr>
  </w:style>
  <w:style w:type="paragraph" w:customStyle="1" w:styleId="Heading">
    <w:name w:val="Heading"/>
    <w:basedOn w:val="a1"/>
    <w:next w:val="a9"/>
    <w:qFormat/>
    <w:pPr>
      <w:keepNext/>
      <w:spacing w:before="240" w:after="120"/>
    </w:pPr>
    <w:rPr>
      <w:rFonts w:ascii="Liberation Sans" w:eastAsia="Noto Sans" w:hAnsi="Liberation Sans" w:cs="DejaVu Sans"/>
      <w:sz w:val="28"/>
      <w:szCs w:val="28"/>
    </w:rPr>
  </w:style>
  <w:style w:type="paragraph" w:styleId="a9">
    <w:name w:val="Body Text"/>
    <w:basedOn w:val="a1"/>
    <w:link w:val="Char3"/>
    <w:uiPriority w:val="99"/>
    <w:unhideWhenUsed/>
    <w:rsid w:val="00AA1D8D"/>
    <w:pPr>
      <w:spacing w:after="120"/>
    </w:pPr>
  </w:style>
  <w:style w:type="paragraph" w:styleId="af5">
    <w:name w:val="List"/>
    <w:basedOn w:val="a1"/>
    <w:uiPriority w:val="99"/>
    <w:unhideWhenUsed/>
    <w:rsid w:val="00AA1D8D"/>
    <w:pPr>
      <w:ind w:left="360" w:hanging="360"/>
      <w:contextualSpacing/>
    </w:pPr>
  </w:style>
  <w:style w:type="paragraph" w:styleId="af6">
    <w:name w:val="caption"/>
    <w:basedOn w:val="a1"/>
    <w:qFormat/>
    <w:pPr>
      <w:suppressLineNumbers/>
      <w:spacing w:before="120" w:after="120"/>
    </w:pPr>
    <w:rPr>
      <w:rFonts w:cs="DejaVu Sans"/>
      <w:i/>
      <w:iCs/>
      <w:sz w:val="24"/>
      <w:szCs w:val="24"/>
    </w:rPr>
  </w:style>
  <w:style w:type="paragraph" w:customStyle="1" w:styleId="Index">
    <w:name w:val="Index"/>
    <w:basedOn w:val="a1"/>
    <w:qFormat/>
    <w:pPr>
      <w:suppressLineNumbers/>
    </w:pPr>
    <w:rPr>
      <w:rFonts w:cs="DejaVu Sans"/>
    </w:rPr>
  </w:style>
  <w:style w:type="paragraph" w:customStyle="1" w:styleId="HeaderandFooter">
    <w:name w:val="Header and Footer"/>
    <w:basedOn w:val="a1"/>
    <w:qFormat/>
  </w:style>
  <w:style w:type="paragraph" w:styleId="a5">
    <w:name w:val="header"/>
    <w:basedOn w:val="a1"/>
    <w:link w:val="Char"/>
    <w:uiPriority w:val="99"/>
    <w:unhideWhenUsed/>
    <w:rsid w:val="00E618BF"/>
    <w:pPr>
      <w:tabs>
        <w:tab w:val="center" w:pos="4680"/>
        <w:tab w:val="right" w:pos="9360"/>
      </w:tabs>
      <w:spacing w:after="0" w:line="240" w:lineRule="auto"/>
    </w:pPr>
  </w:style>
  <w:style w:type="paragraph" w:styleId="a6">
    <w:name w:val="footer"/>
    <w:basedOn w:val="a1"/>
    <w:link w:val="Char0"/>
    <w:uiPriority w:val="99"/>
    <w:unhideWhenUsed/>
    <w:rsid w:val="00E618BF"/>
    <w:pPr>
      <w:tabs>
        <w:tab w:val="center" w:pos="4680"/>
        <w:tab w:val="right" w:pos="9360"/>
      </w:tabs>
      <w:spacing w:after="0" w:line="240" w:lineRule="auto"/>
    </w:pPr>
  </w:style>
  <w:style w:type="paragraph" w:styleId="af7">
    <w:name w:val="No Spacing"/>
    <w:uiPriority w:val="1"/>
    <w:qFormat/>
    <w:rsid w:val="00FC693F"/>
  </w:style>
  <w:style w:type="paragraph" w:styleId="a7">
    <w:name w:val="Title"/>
    <w:basedOn w:val="a1"/>
    <w:next w:val="a1"/>
    <w:link w:val="Char1"/>
    <w:uiPriority w:val="10"/>
    <w:qFormat/>
    <w:rsid w:val="00A3401B"/>
    <w:pPr>
      <w:pBdr>
        <w:bottom w:val="single" w:sz="8" w:space="4" w:color="4F81BD" w:themeColor="accent1"/>
      </w:pBdr>
      <w:spacing w:after="300" w:line="240" w:lineRule="auto"/>
      <w:contextualSpacing/>
    </w:pPr>
    <w:rPr>
      <w:rFonts w:ascii="Arial" w:eastAsiaTheme="majorEastAsia" w:hAnsi="Arial" w:cstheme="majorBidi"/>
      <w:spacing w:val="5"/>
      <w:kern w:val="2"/>
      <w:sz w:val="52"/>
      <w:szCs w:val="52"/>
    </w:rPr>
  </w:style>
  <w:style w:type="paragraph" w:styleId="a8">
    <w:name w:val="Subtitle"/>
    <w:basedOn w:val="a1"/>
    <w:next w:val="a1"/>
    <w:link w:val="Char2"/>
    <w:uiPriority w:val="11"/>
    <w:qFormat/>
    <w:rsid w:val="00FC693F"/>
    <w:rPr>
      <w:rFonts w:asciiTheme="majorHAnsi" w:eastAsiaTheme="majorEastAsia" w:hAnsiTheme="majorHAnsi" w:cstheme="majorBidi"/>
      <w:i/>
      <w:iCs/>
      <w:color w:val="4F81BD" w:themeColor="accent1"/>
      <w:spacing w:val="15"/>
      <w:sz w:val="24"/>
      <w:szCs w:val="24"/>
    </w:rPr>
  </w:style>
  <w:style w:type="paragraph" w:styleId="af8">
    <w:name w:val="List Paragraph"/>
    <w:basedOn w:val="a1"/>
    <w:uiPriority w:val="34"/>
    <w:qFormat/>
    <w:rsid w:val="00FC693F"/>
    <w:pPr>
      <w:ind w:left="720"/>
      <w:contextualSpacing/>
    </w:pPr>
  </w:style>
  <w:style w:type="paragraph" w:styleId="22">
    <w:name w:val="Body Text 2"/>
    <w:basedOn w:val="a1"/>
    <w:link w:val="2Char0"/>
    <w:uiPriority w:val="99"/>
    <w:unhideWhenUsed/>
    <w:qFormat/>
    <w:rsid w:val="00AA1D8D"/>
    <w:pPr>
      <w:spacing w:after="120" w:line="480" w:lineRule="auto"/>
    </w:pPr>
  </w:style>
  <w:style w:type="paragraph" w:styleId="32">
    <w:name w:val="Body Text 3"/>
    <w:basedOn w:val="a1"/>
    <w:link w:val="3Char0"/>
    <w:uiPriority w:val="99"/>
    <w:unhideWhenUsed/>
    <w:qFormat/>
    <w:rsid w:val="00AA1D8D"/>
    <w:pPr>
      <w:spacing w:after="120"/>
    </w:pPr>
    <w:rPr>
      <w:sz w:val="16"/>
      <w:szCs w:val="16"/>
    </w:rPr>
  </w:style>
  <w:style w:type="paragraph" w:styleId="23">
    <w:name w:val="List 2"/>
    <w:basedOn w:val="a1"/>
    <w:uiPriority w:val="99"/>
    <w:unhideWhenUsed/>
    <w:qFormat/>
    <w:rsid w:val="00326F90"/>
    <w:pPr>
      <w:ind w:left="720" w:hanging="360"/>
      <w:contextualSpacing/>
    </w:pPr>
  </w:style>
  <w:style w:type="paragraph" w:styleId="33">
    <w:name w:val="List 3"/>
    <w:basedOn w:val="a1"/>
    <w:uiPriority w:val="99"/>
    <w:unhideWhenUsed/>
    <w:qFormat/>
    <w:rsid w:val="00326F90"/>
    <w:pPr>
      <w:ind w:left="1080" w:hanging="360"/>
      <w:contextualSpacing/>
    </w:pPr>
  </w:style>
  <w:style w:type="paragraph" w:styleId="a">
    <w:name w:val="List Bullet"/>
    <w:basedOn w:val="a1"/>
    <w:uiPriority w:val="99"/>
    <w:unhideWhenUsed/>
    <w:rsid w:val="00326F90"/>
    <w:pPr>
      <w:numPr>
        <w:numId w:val="1"/>
      </w:numPr>
      <w:contextualSpacing/>
    </w:pPr>
  </w:style>
  <w:style w:type="paragraph" w:styleId="21">
    <w:name w:val="List Bullet 2"/>
    <w:basedOn w:val="a1"/>
    <w:uiPriority w:val="99"/>
    <w:unhideWhenUsed/>
    <w:rsid w:val="00326F90"/>
    <w:pPr>
      <w:numPr>
        <w:numId w:val="2"/>
      </w:numPr>
      <w:contextualSpacing/>
    </w:pPr>
  </w:style>
  <w:style w:type="paragraph" w:styleId="31">
    <w:name w:val="List Bullet 3"/>
    <w:basedOn w:val="a1"/>
    <w:uiPriority w:val="99"/>
    <w:unhideWhenUsed/>
    <w:rsid w:val="00326F90"/>
    <w:pPr>
      <w:numPr>
        <w:numId w:val="3"/>
      </w:numPr>
      <w:contextualSpacing/>
    </w:pPr>
  </w:style>
  <w:style w:type="paragraph" w:styleId="a0">
    <w:name w:val="List Number"/>
    <w:basedOn w:val="a1"/>
    <w:uiPriority w:val="99"/>
    <w:unhideWhenUsed/>
    <w:rsid w:val="00326F90"/>
    <w:pPr>
      <w:numPr>
        <w:numId w:val="4"/>
      </w:numPr>
      <w:contextualSpacing/>
    </w:pPr>
  </w:style>
  <w:style w:type="paragraph" w:styleId="20">
    <w:name w:val="List Number 2"/>
    <w:basedOn w:val="a1"/>
    <w:uiPriority w:val="99"/>
    <w:unhideWhenUsed/>
    <w:rsid w:val="0029639D"/>
    <w:pPr>
      <w:numPr>
        <w:numId w:val="5"/>
      </w:numPr>
      <w:contextualSpacing/>
    </w:pPr>
  </w:style>
  <w:style w:type="paragraph" w:styleId="30">
    <w:name w:val="List Number 3"/>
    <w:basedOn w:val="a1"/>
    <w:uiPriority w:val="99"/>
    <w:unhideWhenUsed/>
    <w:rsid w:val="0029639D"/>
    <w:pPr>
      <w:numPr>
        <w:numId w:val="6"/>
      </w:numPr>
      <w:contextualSpacing/>
    </w:pPr>
  </w:style>
  <w:style w:type="paragraph" w:styleId="af9">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a">
    <w:name w:val="macro"/>
    <w:link w:val="Char4"/>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ab">
    <w:name w:val="Quote"/>
    <w:basedOn w:val="a1"/>
    <w:next w:val="a1"/>
    <w:link w:val="Char5"/>
    <w:uiPriority w:val="29"/>
    <w:qFormat/>
    <w:rsid w:val="00FC693F"/>
    <w:rPr>
      <w:i/>
      <w:iCs/>
      <w:color w:val="000000" w:themeColor="text1"/>
    </w:rPr>
  </w:style>
  <w:style w:type="paragraph" w:customStyle="1" w:styleId="caption1">
    <w:name w:val="caption1"/>
    <w:basedOn w:val="a1"/>
    <w:next w:val="a1"/>
    <w:uiPriority w:val="35"/>
    <w:semiHidden/>
    <w:unhideWhenUsed/>
    <w:qFormat/>
    <w:rsid w:val="00FC693F"/>
    <w:pPr>
      <w:spacing w:line="240" w:lineRule="auto"/>
    </w:pPr>
    <w:rPr>
      <w:b/>
      <w:bCs/>
      <w:color w:val="4F81BD" w:themeColor="accent1"/>
      <w:sz w:val="18"/>
      <w:szCs w:val="18"/>
    </w:rPr>
  </w:style>
  <w:style w:type="paragraph" w:styleId="ae">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afa">
    <w:name w:val="index heading"/>
    <w:basedOn w:val="Heading"/>
  </w:style>
  <w:style w:type="paragraph" w:styleId="afb">
    <w:name w:val="TOC Heading"/>
    <w:basedOn w:val="1"/>
    <w:next w:val="a1"/>
    <w:uiPriority w:val="39"/>
    <w:unhideWhenUsed/>
    <w:qFormat/>
    <w:rsid w:val="00FC693F"/>
    <w:pPr>
      <w:outlineLvl w:val="9"/>
    </w:pPr>
  </w:style>
  <w:style w:type="paragraph" w:customStyle="1" w:styleId="HorizontalLine">
    <w:name w:val="Horizontal Line"/>
    <w:basedOn w:val="a1"/>
    <w:next w:val="a9"/>
    <w:qFormat/>
    <w:pPr>
      <w:suppressLineNumbers/>
      <w:pBdr>
        <w:bottom w:val="double" w:sz="2" w:space="0" w:color="808080"/>
      </w:pBdr>
      <w:spacing w:after="283"/>
    </w:pPr>
    <w:rPr>
      <w:sz w:val="12"/>
      <w:szCs w:val="12"/>
    </w:rPr>
  </w:style>
  <w:style w:type="paragraph" w:customStyle="1" w:styleId="PreformattedText">
    <w:name w:val="Preformatted Text"/>
    <w:basedOn w:val="a1"/>
    <w:qFormat/>
    <w:pPr>
      <w:spacing w:after="0"/>
    </w:pPr>
    <w:rPr>
      <w:rFonts w:ascii="Liberation Mono" w:eastAsia="Liberation Mono" w:hAnsi="Liberation Mono" w:cs="Liberation Mono"/>
      <w:sz w:val="20"/>
      <w:szCs w:val="20"/>
    </w:rPr>
  </w:style>
  <w:style w:type="table" w:styleId="afc">
    <w:name w:val="Table Grid"/>
    <w:basedOn w:val="a3"/>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d">
    <w:name w:val="Light Shading"/>
    <w:basedOn w:val="a3"/>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4">
    <w:name w:val="Normal (Web)"/>
    <w:basedOn w:val="a1"/>
    <w:uiPriority w:val="99"/>
    <w:unhideWhenUsed/>
    <w:rsid w:val="000C4EA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markdown-paragraph">
    <w:name w:val="ds-markdown-paragraph"/>
    <w:basedOn w:val="a1"/>
    <w:rsid w:val="006D22FB"/>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aya">
    <w:name w:val="aaya"/>
    <w:basedOn w:val="a2"/>
    <w:rsid w:val="002027CA"/>
  </w:style>
  <w:style w:type="paragraph" w:styleId="28">
    <w:name w:val="toc 2"/>
    <w:basedOn w:val="a1"/>
    <w:next w:val="a1"/>
    <w:autoRedefine/>
    <w:uiPriority w:val="39"/>
    <w:unhideWhenUsed/>
    <w:rsid w:val="002D17D8"/>
    <w:pPr>
      <w:bidi/>
      <w:spacing w:after="0"/>
      <w:ind w:left="220"/>
    </w:pPr>
    <w:rPr>
      <w:rFonts w:cs="Times New Roman"/>
      <w:smallCaps/>
      <w:sz w:val="20"/>
      <w:szCs w:val="24"/>
    </w:rPr>
  </w:style>
  <w:style w:type="paragraph" w:styleId="13">
    <w:name w:val="toc 1"/>
    <w:basedOn w:val="a1"/>
    <w:next w:val="a1"/>
    <w:autoRedefine/>
    <w:uiPriority w:val="39"/>
    <w:unhideWhenUsed/>
    <w:rsid w:val="0032035B"/>
    <w:pPr>
      <w:bidi/>
      <w:spacing w:before="120" w:after="120"/>
    </w:pPr>
    <w:rPr>
      <w:rFonts w:cs="Times New Roman"/>
      <w:b/>
      <w:bCs/>
      <w:caps/>
      <w:sz w:val="20"/>
      <w:szCs w:val="24"/>
    </w:rPr>
  </w:style>
  <w:style w:type="paragraph" w:styleId="36">
    <w:name w:val="toc 3"/>
    <w:basedOn w:val="a1"/>
    <w:next w:val="a1"/>
    <w:autoRedefine/>
    <w:uiPriority w:val="39"/>
    <w:unhideWhenUsed/>
    <w:rsid w:val="00BE3065"/>
    <w:pPr>
      <w:bidi/>
      <w:spacing w:after="0"/>
      <w:ind w:left="440"/>
    </w:pPr>
    <w:rPr>
      <w:rFonts w:cs="Times New Roman"/>
      <w:i/>
      <w:iCs/>
      <w:sz w:val="20"/>
      <w:szCs w:val="24"/>
    </w:rPr>
  </w:style>
  <w:style w:type="paragraph" w:styleId="aff5">
    <w:name w:val="table of figures"/>
    <w:basedOn w:val="a1"/>
    <w:next w:val="a1"/>
    <w:uiPriority w:val="99"/>
    <w:unhideWhenUsed/>
    <w:rsid w:val="00BE3065"/>
    <w:pPr>
      <w:spacing w:after="0"/>
    </w:pPr>
  </w:style>
  <w:style w:type="paragraph" w:styleId="Index1">
    <w:name w:val="index 1"/>
    <w:basedOn w:val="a1"/>
    <w:next w:val="a1"/>
    <w:autoRedefine/>
    <w:uiPriority w:val="99"/>
    <w:semiHidden/>
    <w:unhideWhenUsed/>
    <w:rsid w:val="00BE3065"/>
    <w:pPr>
      <w:spacing w:after="0" w:line="240" w:lineRule="auto"/>
      <w:ind w:left="220" w:hanging="220"/>
    </w:pPr>
  </w:style>
  <w:style w:type="character" w:customStyle="1" w:styleId="fontstyle01">
    <w:name w:val="fontstyle01"/>
    <w:basedOn w:val="a2"/>
    <w:rsid w:val="00992E4E"/>
    <w:rPr>
      <w:rFonts w:ascii="Times New Roman" w:hAnsi="Times New Roman" w:cs="Times New Roman" w:hint="default"/>
      <w:b w:val="0"/>
      <w:bCs w:val="0"/>
      <w:i w:val="0"/>
      <w:iCs w:val="0"/>
      <w:color w:val="000000"/>
      <w:sz w:val="24"/>
      <w:szCs w:val="24"/>
    </w:rPr>
  </w:style>
  <w:style w:type="paragraph" w:styleId="40">
    <w:name w:val="toc 4"/>
    <w:basedOn w:val="a1"/>
    <w:next w:val="a1"/>
    <w:autoRedefine/>
    <w:uiPriority w:val="39"/>
    <w:unhideWhenUsed/>
    <w:rsid w:val="00A3401B"/>
    <w:pPr>
      <w:bidi/>
      <w:spacing w:after="0"/>
      <w:ind w:left="660"/>
    </w:pPr>
    <w:rPr>
      <w:rFonts w:cs="Times New Roman"/>
      <w:sz w:val="18"/>
      <w:szCs w:val="21"/>
    </w:rPr>
  </w:style>
  <w:style w:type="paragraph" w:styleId="50">
    <w:name w:val="toc 5"/>
    <w:basedOn w:val="a1"/>
    <w:next w:val="a1"/>
    <w:autoRedefine/>
    <w:uiPriority w:val="39"/>
    <w:unhideWhenUsed/>
    <w:rsid w:val="00A3401B"/>
    <w:pPr>
      <w:bidi/>
      <w:spacing w:after="0"/>
      <w:ind w:left="880"/>
    </w:pPr>
    <w:rPr>
      <w:rFonts w:cs="Times New Roman"/>
      <w:sz w:val="18"/>
      <w:szCs w:val="21"/>
    </w:rPr>
  </w:style>
  <w:style w:type="paragraph" w:styleId="60">
    <w:name w:val="toc 6"/>
    <w:basedOn w:val="a1"/>
    <w:next w:val="a1"/>
    <w:autoRedefine/>
    <w:uiPriority w:val="39"/>
    <w:unhideWhenUsed/>
    <w:rsid w:val="00A3401B"/>
    <w:pPr>
      <w:bidi/>
      <w:spacing w:after="0"/>
      <w:ind w:left="1100"/>
    </w:pPr>
    <w:rPr>
      <w:rFonts w:cs="Times New Roman"/>
      <w:sz w:val="18"/>
      <w:szCs w:val="21"/>
    </w:rPr>
  </w:style>
  <w:style w:type="paragraph" w:styleId="70">
    <w:name w:val="toc 7"/>
    <w:basedOn w:val="a1"/>
    <w:next w:val="a1"/>
    <w:autoRedefine/>
    <w:uiPriority w:val="39"/>
    <w:unhideWhenUsed/>
    <w:rsid w:val="00A3401B"/>
    <w:pPr>
      <w:bidi/>
      <w:spacing w:after="0"/>
      <w:ind w:left="1320"/>
    </w:pPr>
    <w:rPr>
      <w:rFonts w:cs="Times New Roman"/>
      <w:sz w:val="18"/>
      <w:szCs w:val="21"/>
    </w:rPr>
  </w:style>
  <w:style w:type="paragraph" w:styleId="80">
    <w:name w:val="toc 8"/>
    <w:basedOn w:val="a1"/>
    <w:next w:val="a1"/>
    <w:autoRedefine/>
    <w:uiPriority w:val="39"/>
    <w:unhideWhenUsed/>
    <w:rsid w:val="00A3401B"/>
    <w:pPr>
      <w:bidi/>
      <w:spacing w:after="0"/>
      <w:ind w:left="1540"/>
    </w:pPr>
    <w:rPr>
      <w:rFonts w:cs="Times New Roman"/>
      <w:sz w:val="18"/>
      <w:szCs w:val="21"/>
    </w:rPr>
  </w:style>
  <w:style w:type="paragraph" w:styleId="90">
    <w:name w:val="toc 9"/>
    <w:basedOn w:val="a1"/>
    <w:next w:val="a1"/>
    <w:autoRedefine/>
    <w:uiPriority w:val="39"/>
    <w:unhideWhenUsed/>
    <w:rsid w:val="00A3401B"/>
    <w:pPr>
      <w:bidi/>
      <w:spacing w:after="0"/>
      <w:ind w:left="1760"/>
    </w:pPr>
    <w:rPr>
      <w:rFonts w:cs="Times New Roman"/>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50">
      <w:bodyDiv w:val="1"/>
      <w:marLeft w:val="0"/>
      <w:marRight w:val="0"/>
      <w:marTop w:val="0"/>
      <w:marBottom w:val="0"/>
      <w:divBdr>
        <w:top w:val="none" w:sz="0" w:space="0" w:color="auto"/>
        <w:left w:val="none" w:sz="0" w:space="0" w:color="auto"/>
        <w:bottom w:val="none" w:sz="0" w:space="0" w:color="auto"/>
        <w:right w:val="none" w:sz="0" w:space="0" w:color="auto"/>
      </w:divBdr>
    </w:div>
    <w:div w:id="211814119">
      <w:bodyDiv w:val="1"/>
      <w:marLeft w:val="0"/>
      <w:marRight w:val="0"/>
      <w:marTop w:val="0"/>
      <w:marBottom w:val="0"/>
      <w:divBdr>
        <w:top w:val="none" w:sz="0" w:space="0" w:color="auto"/>
        <w:left w:val="none" w:sz="0" w:space="0" w:color="auto"/>
        <w:bottom w:val="none" w:sz="0" w:space="0" w:color="auto"/>
        <w:right w:val="none" w:sz="0" w:space="0" w:color="auto"/>
      </w:divBdr>
    </w:div>
    <w:div w:id="215285882">
      <w:bodyDiv w:val="1"/>
      <w:marLeft w:val="0"/>
      <w:marRight w:val="0"/>
      <w:marTop w:val="0"/>
      <w:marBottom w:val="0"/>
      <w:divBdr>
        <w:top w:val="none" w:sz="0" w:space="0" w:color="auto"/>
        <w:left w:val="none" w:sz="0" w:space="0" w:color="auto"/>
        <w:bottom w:val="none" w:sz="0" w:space="0" w:color="auto"/>
        <w:right w:val="none" w:sz="0" w:space="0" w:color="auto"/>
      </w:divBdr>
    </w:div>
    <w:div w:id="338510256">
      <w:bodyDiv w:val="1"/>
      <w:marLeft w:val="0"/>
      <w:marRight w:val="0"/>
      <w:marTop w:val="0"/>
      <w:marBottom w:val="0"/>
      <w:divBdr>
        <w:top w:val="none" w:sz="0" w:space="0" w:color="auto"/>
        <w:left w:val="none" w:sz="0" w:space="0" w:color="auto"/>
        <w:bottom w:val="none" w:sz="0" w:space="0" w:color="auto"/>
        <w:right w:val="none" w:sz="0" w:space="0" w:color="auto"/>
      </w:divBdr>
    </w:div>
    <w:div w:id="346177094">
      <w:bodyDiv w:val="1"/>
      <w:marLeft w:val="0"/>
      <w:marRight w:val="0"/>
      <w:marTop w:val="0"/>
      <w:marBottom w:val="0"/>
      <w:divBdr>
        <w:top w:val="none" w:sz="0" w:space="0" w:color="auto"/>
        <w:left w:val="none" w:sz="0" w:space="0" w:color="auto"/>
        <w:bottom w:val="none" w:sz="0" w:space="0" w:color="auto"/>
        <w:right w:val="none" w:sz="0" w:space="0" w:color="auto"/>
      </w:divBdr>
    </w:div>
    <w:div w:id="453599686">
      <w:bodyDiv w:val="1"/>
      <w:marLeft w:val="0"/>
      <w:marRight w:val="0"/>
      <w:marTop w:val="0"/>
      <w:marBottom w:val="0"/>
      <w:divBdr>
        <w:top w:val="none" w:sz="0" w:space="0" w:color="auto"/>
        <w:left w:val="none" w:sz="0" w:space="0" w:color="auto"/>
        <w:bottom w:val="none" w:sz="0" w:space="0" w:color="auto"/>
        <w:right w:val="none" w:sz="0" w:space="0" w:color="auto"/>
      </w:divBdr>
    </w:div>
    <w:div w:id="480000361">
      <w:bodyDiv w:val="1"/>
      <w:marLeft w:val="0"/>
      <w:marRight w:val="0"/>
      <w:marTop w:val="0"/>
      <w:marBottom w:val="0"/>
      <w:divBdr>
        <w:top w:val="none" w:sz="0" w:space="0" w:color="auto"/>
        <w:left w:val="none" w:sz="0" w:space="0" w:color="auto"/>
        <w:bottom w:val="none" w:sz="0" w:space="0" w:color="auto"/>
        <w:right w:val="none" w:sz="0" w:space="0" w:color="auto"/>
      </w:divBdr>
    </w:div>
    <w:div w:id="591544897">
      <w:bodyDiv w:val="1"/>
      <w:marLeft w:val="0"/>
      <w:marRight w:val="0"/>
      <w:marTop w:val="0"/>
      <w:marBottom w:val="0"/>
      <w:divBdr>
        <w:top w:val="none" w:sz="0" w:space="0" w:color="auto"/>
        <w:left w:val="none" w:sz="0" w:space="0" w:color="auto"/>
        <w:bottom w:val="none" w:sz="0" w:space="0" w:color="auto"/>
        <w:right w:val="none" w:sz="0" w:space="0" w:color="auto"/>
      </w:divBdr>
    </w:div>
    <w:div w:id="602424490">
      <w:bodyDiv w:val="1"/>
      <w:marLeft w:val="0"/>
      <w:marRight w:val="0"/>
      <w:marTop w:val="0"/>
      <w:marBottom w:val="0"/>
      <w:divBdr>
        <w:top w:val="none" w:sz="0" w:space="0" w:color="auto"/>
        <w:left w:val="none" w:sz="0" w:space="0" w:color="auto"/>
        <w:bottom w:val="none" w:sz="0" w:space="0" w:color="auto"/>
        <w:right w:val="none" w:sz="0" w:space="0" w:color="auto"/>
      </w:divBdr>
    </w:div>
    <w:div w:id="731584686">
      <w:bodyDiv w:val="1"/>
      <w:marLeft w:val="0"/>
      <w:marRight w:val="0"/>
      <w:marTop w:val="0"/>
      <w:marBottom w:val="0"/>
      <w:divBdr>
        <w:top w:val="none" w:sz="0" w:space="0" w:color="auto"/>
        <w:left w:val="none" w:sz="0" w:space="0" w:color="auto"/>
        <w:bottom w:val="none" w:sz="0" w:space="0" w:color="auto"/>
        <w:right w:val="none" w:sz="0" w:space="0" w:color="auto"/>
      </w:divBdr>
    </w:div>
    <w:div w:id="771441811">
      <w:bodyDiv w:val="1"/>
      <w:marLeft w:val="0"/>
      <w:marRight w:val="0"/>
      <w:marTop w:val="0"/>
      <w:marBottom w:val="0"/>
      <w:divBdr>
        <w:top w:val="none" w:sz="0" w:space="0" w:color="auto"/>
        <w:left w:val="none" w:sz="0" w:space="0" w:color="auto"/>
        <w:bottom w:val="none" w:sz="0" w:space="0" w:color="auto"/>
        <w:right w:val="none" w:sz="0" w:space="0" w:color="auto"/>
      </w:divBdr>
    </w:div>
    <w:div w:id="833493202">
      <w:bodyDiv w:val="1"/>
      <w:marLeft w:val="0"/>
      <w:marRight w:val="0"/>
      <w:marTop w:val="0"/>
      <w:marBottom w:val="0"/>
      <w:divBdr>
        <w:top w:val="none" w:sz="0" w:space="0" w:color="auto"/>
        <w:left w:val="none" w:sz="0" w:space="0" w:color="auto"/>
        <w:bottom w:val="none" w:sz="0" w:space="0" w:color="auto"/>
        <w:right w:val="none" w:sz="0" w:space="0" w:color="auto"/>
      </w:divBdr>
    </w:div>
    <w:div w:id="900403607">
      <w:bodyDiv w:val="1"/>
      <w:marLeft w:val="0"/>
      <w:marRight w:val="0"/>
      <w:marTop w:val="0"/>
      <w:marBottom w:val="0"/>
      <w:divBdr>
        <w:top w:val="none" w:sz="0" w:space="0" w:color="auto"/>
        <w:left w:val="none" w:sz="0" w:space="0" w:color="auto"/>
        <w:bottom w:val="none" w:sz="0" w:space="0" w:color="auto"/>
        <w:right w:val="none" w:sz="0" w:space="0" w:color="auto"/>
      </w:divBdr>
    </w:div>
    <w:div w:id="945582700">
      <w:bodyDiv w:val="1"/>
      <w:marLeft w:val="0"/>
      <w:marRight w:val="0"/>
      <w:marTop w:val="0"/>
      <w:marBottom w:val="0"/>
      <w:divBdr>
        <w:top w:val="none" w:sz="0" w:space="0" w:color="auto"/>
        <w:left w:val="none" w:sz="0" w:space="0" w:color="auto"/>
        <w:bottom w:val="none" w:sz="0" w:space="0" w:color="auto"/>
        <w:right w:val="none" w:sz="0" w:space="0" w:color="auto"/>
      </w:divBdr>
    </w:div>
    <w:div w:id="952252273">
      <w:bodyDiv w:val="1"/>
      <w:marLeft w:val="0"/>
      <w:marRight w:val="0"/>
      <w:marTop w:val="0"/>
      <w:marBottom w:val="0"/>
      <w:divBdr>
        <w:top w:val="none" w:sz="0" w:space="0" w:color="auto"/>
        <w:left w:val="none" w:sz="0" w:space="0" w:color="auto"/>
        <w:bottom w:val="none" w:sz="0" w:space="0" w:color="auto"/>
        <w:right w:val="none" w:sz="0" w:space="0" w:color="auto"/>
      </w:divBdr>
    </w:div>
    <w:div w:id="964045541">
      <w:bodyDiv w:val="1"/>
      <w:marLeft w:val="0"/>
      <w:marRight w:val="0"/>
      <w:marTop w:val="0"/>
      <w:marBottom w:val="0"/>
      <w:divBdr>
        <w:top w:val="none" w:sz="0" w:space="0" w:color="auto"/>
        <w:left w:val="none" w:sz="0" w:space="0" w:color="auto"/>
        <w:bottom w:val="none" w:sz="0" w:space="0" w:color="auto"/>
        <w:right w:val="none" w:sz="0" w:space="0" w:color="auto"/>
      </w:divBdr>
    </w:div>
    <w:div w:id="1068766601">
      <w:bodyDiv w:val="1"/>
      <w:marLeft w:val="0"/>
      <w:marRight w:val="0"/>
      <w:marTop w:val="0"/>
      <w:marBottom w:val="0"/>
      <w:divBdr>
        <w:top w:val="none" w:sz="0" w:space="0" w:color="auto"/>
        <w:left w:val="none" w:sz="0" w:space="0" w:color="auto"/>
        <w:bottom w:val="none" w:sz="0" w:space="0" w:color="auto"/>
        <w:right w:val="none" w:sz="0" w:space="0" w:color="auto"/>
      </w:divBdr>
    </w:div>
    <w:div w:id="1160534806">
      <w:bodyDiv w:val="1"/>
      <w:marLeft w:val="0"/>
      <w:marRight w:val="0"/>
      <w:marTop w:val="0"/>
      <w:marBottom w:val="0"/>
      <w:divBdr>
        <w:top w:val="none" w:sz="0" w:space="0" w:color="auto"/>
        <w:left w:val="none" w:sz="0" w:space="0" w:color="auto"/>
        <w:bottom w:val="none" w:sz="0" w:space="0" w:color="auto"/>
        <w:right w:val="none" w:sz="0" w:space="0" w:color="auto"/>
      </w:divBdr>
    </w:div>
    <w:div w:id="1177772864">
      <w:bodyDiv w:val="1"/>
      <w:marLeft w:val="0"/>
      <w:marRight w:val="0"/>
      <w:marTop w:val="0"/>
      <w:marBottom w:val="0"/>
      <w:divBdr>
        <w:top w:val="none" w:sz="0" w:space="0" w:color="auto"/>
        <w:left w:val="none" w:sz="0" w:space="0" w:color="auto"/>
        <w:bottom w:val="none" w:sz="0" w:space="0" w:color="auto"/>
        <w:right w:val="none" w:sz="0" w:space="0" w:color="auto"/>
      </w:divBdr>
    </w:div>
    <w:div w:id="1208302213">
      <w:bodyDiv w:val="1"/>
      <w:marLeft w:val="0"/>
      <w:marRight w:val="0"/>
      <w:marTop w:val="0"/>
      <w:marBottom w:val="0"/>
      <w:divBdr>
        <w:top w:val="none" w:sz="0" w:space="0" w:color="auto"/>
        <w:left w:val="none" w:sz="0" w:space="0" w:color="auto"/>
        <w:bottom w:val="none" w:sz="0" w:space="0" w:color="auto"/>
        <w:right w:val="none" w:sz="0" w:space="0" w:color="auto"/>
      </w:divBdr>
    </w:div>
    <w:div w:id="1211453469">
      <w:bodyDiv w:val="1"/>
      <w:marLeft w:val="0"/>
      <w:marRight w:val="0"/>
      <w:marTop w:val="0"/>
      <w:marBottom w:val="0"/>
      <w:divBdr>
        <w:top w:val="none" w:sz="0" w:space="0" w:color="auto"/>
        <w:left w:val="none" w:sz="0" w:space="0" w:color="auto"/>
        <w:bottom w:val="none" w:sz="0" w:space="0" w:color="auto"/>
        <w:right w:val="none" w:sz="0" w:space="0" w:color="auto"/>
      </w:divBdr>
    </w:div>
    <w:div w:id="1220097324">
      <w:bodyDiv w:val="1"/>
      <w:marLeft w:val="0"/>
      <w:marRight w:val="0"/>
      <w:marTop w:val="0"/>
      <w:marBottom w:val="0"/>
      <w:divBdr>
        <w:top w:val="none" w:sz="0" w:space="0" w:color="auto"/>
        <w:left w:val="none" w:sz="0" w:space="0" w:color="auto"/>
        <w:bottom w:val="none" w:sz="0" w:space="0" w:color="auto"/>
        <w:right w:val="none" w:sz="0" w:space="0" w:color="auto"/>
      </w:divBdr>
    </w:div>
    <w:div w:id="1257254734">
      <w:bodyDiv w:val="1"/>
      <w:marLeft w:val="0"/>
      <w:marRight w:val="0"/>
      <w:marTop w:val="0"/>
      <w:marBottom w:val="0"/>
      <w:divBdr>
        <w:top w:val="none" w:sz="0" w:space="0" w:color="auto"/>
        <w:left w:val="none" w:sz="0" w:space="0" w:color="auto"/>
        <w:bottom w:val="none" w:sz="0" w:space="0" w:color="auto"/>
        <w:right w:val="none" w:sz="0" w:space="0" w:color="auto"/>
      </w:divBdr>
    </w:div>
    <w:div w:id="1262572083">
      <w:bodyDiv w:val="1"/>
      <w:marLeft w:val="0"/>
      <w:marRight w:val="0"/>
      <w:marTop w:val="0"/>
      <w:marBottom w:val="0"/>
      <w:divBdr>
        <w:top w:val="none" w:sz="0" w:space="0" w:color="auto"/>
        <w:left w:val="none" w:sz="0" w:space="0" w:color="auto"/>
        <w:bottom w:val="none" w:sz="0" w:space="0" w:color="auto"/>
        <w:right w:val="none" w:sz="0" w:space="0" w:color="auto"/>
      </w:divBdr>
    </w:div>
    <w:div w:id="1554582505">
      <w:bodyDiv w:val="1"/>
      <w:marLeft w:val="0"/>
      <w:marRight w:val="0"/>
      <w:marTop w:val="0"/>
      <w:marBottom w:val="0"/>
      <w:divBdr>
        <w:top w:val="none" w:sz="0" w:space="0" w:color="auto"/>
        <w:left w:val="none" w:sz="0" w:space="0" w:color="auto"/>
        <w:bottom w:val="none" w:sz="0" w:space="0" w:color="auto"/>
        <w:right w:val="none" w:sz="0" w:space="0" w:color="auto"/>
      </w:divBdr>
    </w:div>
    <w:div w:id="1674331157">
      <w:bodyDiv w:val="1"/>
      <w:marLeft w:val="0"/>
      <w:marRight w:val="0"/>
      <w:marTop w:val="0"/>
      <w:marBottom w:val="0"/>
      <w:divBdr>
        <w:top w:val="none" w:sz="0" w:space="0" w:color="auto"/>
        <w:left w:val="none" w:sz="0" w:space="0" w:color="auto"/>
        <w:bottom w:val="none" w:sz="0" w:space="0" w:color="auto"/>
        <w:right w:val="none" w:sz="0" w:space="0" w:color="auto"/>
      </w:divBdr>
    </w:div>
    <w:div w:id="1746494026">
      <w:bodyDiv w:val="1"/>
      <w:marLeft w:val="0"/>
      <w:marRight w:val="0"/>
      <w:marTop w:val="0"/>
      <w:marBottom w:val="0"/>
      <w:divBdr>
        <w:top w:val="none" w:sz="0" w:space="0" w:color="auto"/>
        <w:left w:val="none" w:sz="0" w:space="0" w:color="auto"/>
        <w:bottom w:val="none" w:sz="0" w:space="0" w:color="auto"/>
        <w:right w:val="none" w:sz="0" w:space="0" w:color="auto"/>
      </w:divBdr>
    </w:div>
    <w:div w:id="1762871756">
      <w:bodyDiv w:val="1"/>
      <w:marLeft w:val="0"/>
      <w:marRight w:val="0"/>
      <w:marTop w:val="0"/>
      <w:marBottom w:val="0"/>
      <w:divBdr>
        <w:top w:val="none" w:sz="0" w:space="0" w:color="auto"/>
        <w:left w:val="none" w:sz="0" w:space="0" w:color="auto"/>
        <w:bottom w:val="none" w:sz="0" w:space="0" w:color="auto"/>
        <w:right w:val="none" w:sz="0" w:space="0" w:color="auto"/>
      </w:divBdr>
    </w:div>
    <w:div w:id="1955091555">
      <w:bodyDiv w:val="1"/>
      <w:marLeft w:val="0"/>
      <w:marRight w:val="0"/>
      <w:marTop w:val="0"/>
      <w:marBottom w:val="0"/>
      <w:divBdr>
        <w:top w:val="none" w:sz="0" w:space="0" w:color="auto"/>
        <w:left w:val="none" w:sz="0" w:space="0" w:color="auto"/>
        <w:bottom w:val="none" w:sz="0" w:space="0" w:color="auto"/>
        <w:right w:val="none" w:sz="0" w:space="0" w:color="auto"/>
      </w:divBdr>
    </w:div>
    <w:div w:id="2050497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file:///C:\Users\HOSAM\Desktop\&#1605;&#1588;&#1585;&#1608;&#1593;%20&#1575;&#1604;&#1578;&#1582;&#1585;&#1580;\Najaz.docx"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21</Pages>
  <Words>2462</Words>
  <Characters>14036</Characters>
  <Application>Microsoft Office Word</Application>
  <DocSecurity>0</DocSecurity>
  <Lines>116</Lines>
  <Paragraphs>32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Hosam</cp:lastModifiedBy>
  <cp:revision>40</cp:revision>
  <dcterms:created xsi:type="dcterms:W3CDTF">2013-12-23T23:15:00Z</dcterms:created>
  <dcterms:modified xsi:type="dcterms:W3CDTF">2025-06-02T18:24:00Z</dcterms:modified>
  <dc:language>ar-YE</dc:language>
</cp:coreProperties>
</file>